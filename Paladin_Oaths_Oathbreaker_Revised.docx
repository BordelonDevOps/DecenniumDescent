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Paladin Oaths &amp; Oathbreaker System – Revised Edition</w:t>
      </w:r>
    </w:p>
    <w:p>
      <w:r>
        <w:t>This rulebook provides a complete breakdown of the Paladin class for Decennium Descent, including all major Oaths, Oathbreaker variants, spell pools, ability descriptions, and scaling damage for both Smite and special class powers.</w:t>
        <w:br/>
      </w:r>
    </w:p>
    <w:p>
      <w:pPr>
        <w:pStyle w:val="Heading1"/>
      </w:pPr>
      <w:r>
        <w:t>Core Mechanics</w:t>
      </w:r>
    </w:p>
    <w:p>
      <w:r>
        <w:t>- Divine Smite: Base 1d8 + Paladin level/2 (rounded up). +1d8 per spell slot level above 1st. Doubled on crit.</w:t>
      </w:r>
    </w:p>
    <w:p>
      <w:r>
        <w:t>- Lay on Hands: Heals HP = Paladin level × 5.</w:t>
      </w:r>
    </w:p>
    <w:p>
      <w:r>
        <w:t>- Oathbreaker variants gain corrupted versions of Lay on Hands, Smite, and aura effects.</w:t>
      </w:r>
    </w:p>
    <w:p>
      <w:r>
        <w:t>- Aegis Aura: Passive 10-ft aura, activated at level 6+.</w:t>
      </w:r>
    </w:p>
    <w:p>
      <w:r>
        <w:t>- Signature Powers and Smite types vary by Oath.</w:t>
      </w:r>
    </w:p>
    <w:p>
      <w:pPr>
        <w:pStyle w:val="Heading2"/>
      </w:pPr>
      <w:r>
        <w:t>Smite Damage Table</w:t>
      </w:r>
    </w:p>
    <w:p>
      <w:r>
        <w:t>| Paladin Level | Smite Dice (Base + Slot) |</w:t>
      </w:r>
    </w:p>
    <w:p>
      <w:r>
        <w:t>|---------------|---------------------------|</w:t>
      </w:r>
    </w:p>
    <w:p>
      <w:r>
        <w:t>| 1             | 1d8                      |</w:t>
      </w:r>
    </w:p>
    <w:p>
      <w:r>
        <w:t>| 5             | 1d8 + 2d8 (3d8 total)   |</w:t>
      </w:r>
    </w:p>
    <w:p>
      <w:r>
        <w:t>| 11            | 2d8 + 2d8 (4d8 total)   |</w:t>
      </w:r>
    </w:p>
    <w:p>
      <w:r>
        <w:t>| 17            | 3d8 + 2d8 (5d8 total)   |</w:t>
      </w:r>
    </w:p>
    <w:p>
      <w:pPr>
        <w:pStyle w:val="Heading2"/>
      </w:pPr>
      <w:r>
        <w:t>Oath of Mercy</w:t>
      </w:r>
    </w:p>
    <w:p>
      <w:r>
        <w:t>Smite Type: Radiant</w:t>
      </w:r>
    </w:p>
    <w:p>
      <w:r>
        <w:t>Aura: Protective Veil: Allies gain +1 AC</w:t>
      </w:r>
    </w:p>
    <w:p>
      <w:r>
        <w:t>Signature Power: Miracle Veil: Intercept fatal damage to one ally, once/day</w:t>
      </w:r>
    </w:p>
    <w:p>
      <w:r>
        <w:t>Damage Summary: N/A (healing oath)</w:t>
      </w:r>
    </w:p>
    <w:p>
      <w:r>
        <w:t>Spell Pool:</w:t>
      </w:r>
    </w:p>
    <w:p>
      <w:pPr>
        <w:pStyle w:val="ListBullet"/>
      </w:pPr>
      <w:r>
        <w:t>- Cure Wounds</w:t>
      </w:r>
    </w:p>
    <w:p>
      <w:pPr>
        <w:pStyle w:val="ListBullet"/>
      </w:pPr>
      <w:r>
        <w:t>- Lesser Restoration</w:t>
      </w:r>
    </w:p>
    <w:p>
      <w:pPr>
        <w:pStyle w:val="ListBullet"/>
      </w:pPr>
      <w:r>
        <w:t>- Sanctuary</w:t>
      </w:r>
    </w:p>
    <w:p>
      <w:pPr>
        <w:pStyle w:val="ListBullet"/>
      </w:pPr>
      <w:r>
        <w:t>- Beacon of Hope</w:t>
      </w:r>
    </w:p>
    <w:p>
      <w:pPr>
        <w:pStyle w:val="ListBullet"/>
      </w:pPr>
      <w:r>
        <w:t>- Revivify</w:t>
      </w:r>
    </w:p>
    <w:p>
      <w:pPr>
        <w:pStyle w:val="ListBullet"/>
      </w:pPr>
      <w:r>
        <w:t>- Greater Restoration</w:t>
      </w:r>
    </w:p>
    <w:p>
      <w:pPr>
        <w:pStyle w:val="Heading2"/>
      </w:pPr>
      <w:r>
        <w:t>Gravetide (Oathbreaker)</w:t>
      </w:r>
    </w:p>
    <w:p>
      <w:r>
        <w:t>Smite Type: Necrotic</w:t>
      </w:r>
    </w:p>
    <w:p>
      <w:r>
        <w:t>Aura: Aura of Decay: Enemies in range take 1d6 necrotic/start of turn</w:t>
      </w:r>
    </w:p>
    <w:p>
      <w:r>
        <w:t>Signature Power: Death Touch: Deal 1d6 per 2 Paladin levels necrotic</w:t>
      </w:r>
    </w:p>
    <w:p>
      <w:r>
        <w:t>Damage Summary: Death Touch: 5d6 at Lv10, 10d6 at Lv20</w:t>
      </w:r>
    </w:p>
    <w:p>
      <w:r>
        <w:t>Spell Pool:</w:t>
      </w:r>
    </w:p>
    <w:p>
      <w:pPr>
        <w:pStyle w:val="ListBullet"/>
      </w:pPr>
      <w:r>
        <w:t>- Inflict Wounds</w:t>
      </w:r>
    </w:p>
    <w:p>
      <w:pPr>
        <w:pStyle w:val="ListBullet"/>
      </w:pPr>
      <w:r>
        <w:t>- Animate Dead</w:t>
      </w:r>
    </w:p>
    <w:p>
      <w:pPr>
        <w:pStyle w:val="ListBullet"/>
      </w:pPr>
      <w:r>
        <w:t>- Vampiric Touch</w:t>
      </w:r>
    </w:p>
    <w:p>
      <w:pPr>
        <w:pStyle w:val="ListBullet"/>
      </w:pPr>
      <w:r>
        <w:t>- Blight</w:t>
      </w:r>
    </w:p>
    <w:p>
      <w:pPr>
        <w:pStyle w:val="ListBullet"/>
      </w:pPr>
      <w:r>
        <w:t>- Finger of Death</w:t>
      </w:r>
    </w:p>
    <w:p>
      <w:pPr>
        <w:pStyle w:val="Heading2"/>
      </w:pPr>
      <w:r>
        <w:t>Oath of Vengeance</w:t>
      </w:r>
    </w:p>
    <w:p>
      <w:r>
        <w:t>Smite Type: Psychic</w:t>
      </w:r>
    </w:p>
    <w:p>
      <w:r>
        <w:t>Aura: Hunter’s Focus: +1 to attacks vs marked target</w:t>
      </w:r>
    </w:p>
    <w:p>
      <w:r>
        <w:t>Signature Power: Judgment Brand: Crit against marked target &lt; 25% HP</w:t>
      </w:r>
    </w:p>
    <w:p>
      <w:r>
        <w:t>Damage Summary: Smite + Crit modifier on trigger</w:t>
      </w:r>
    </w:p>
    <w:p>
      <w:r>
        <w:t>Spell Pool:</w:t>
      </w:r>
    </w:p>
    <w:p>
      <w:pPr>
        <w:pStyle w:val="ListBullet"/>
      </w:pPr>
      <w:r>
        <w:t>- Hunter's Mark</w:t>
      </w:r>
    </w:p>
    <w:p>
      <w:pPr>
        <w:pStyle w:val="ListBullet"/>
      </w:pPr>
      <w:r>
        <w:t>- Misty Step</w:t>
      </w:r>
    </w:p>
    <w:p>
      <w:pPr>
        <w:pStyle w:val="ListBullet"/>
      </w:pPr>
      <w:r>
        <w:t>- Hold Person</w:t>
      </w:r>
    </w:p>
    <w:p>
      <w:pPr>
        <w:pStyle w:val="ListBullet"/>
      </w:pPr>
      <w:r>
        <w:t>- Banishment</w:t>
      </w:r>
    </w:p>
    <w:p>
      <w:pPr>
        <w:pStyle w:val="ListBullet"/>
      </w:pPr>
      <w:r>
        <w:t>- Steel Wind Strike</w:t>
      </w:r>
    </w:p>
    <w:p>
      <w:pPr>
        <w:pStyle w:val="Heading2"/>
      </w:pPr>
      <w:r>
        <w:t>Blood Reaver (Oathbreaker)</w:t>
      </w:r>
    </w:p>
    <w:p>
      <w:r>
        <w:t>Smite Type: Bleed (Psychic DoT)</w:t>
      </w:r>
    </w:p>
    <w:p>
      <w:r>
        <w:t>Aura: Aura of Violence: Allies deal +1 damage to wounded enemies</w:t>
      </w:r>
    </w:p>
    <w:p>
      <w:r>
        <w:t>Signature Power: Blood Tithe: Deal 2d8 and cause 1d4 bleed for 3 rounds</w:t>
      </w:r>
    </w:p>
    <w:p>
      <w:r>
        <w:t>Damage Summary: Initial 2d8 + 1d4/round for 3 rounds</w:t>
      </w:r>
    </w:p>
    <w:p>
      <w:r>
        <w:t>Spell Pool:</w:t>
      </w:r>
    </w:p>
    <w:p>
      <w:pPr>
        <w:pStyle w:val="ListBullet"/>
      </w:pPr>
      <w:r>
        <w:t>- Bloodletting Blade</w:t>
      </w:r>
    </w:p>
    <w:p>
      <w:pPr>
        <w:pStyle w:val="ListBullet"/>
      </w:pPr>
      <w:r>
        <w:t>- Curse</w:t>
      </w:r>
    </w:p>
    <w:p>
      <w:pPr>
        <w:pStyle w:val="ListBullet"/>
      </w:pPr>
      <w:r>
        <w:t>- Withering Smite</w:t>
      </w:r>
    </w:p>
    <w:p>
      <w:pPr>
        <w:pStyle w:val="ListBullet"/>
      </w:pPr>
      <w:r>
        <w:t>- Dance of Blood</w:t>
      </w:r>
    </w:p>
    <w:p>
      <w:pPr>
        <w:pStyle w:val="ListBullet"/>
      </w:pPr>
      <w:r>
        <w:t>- Power Word: Kill</w:t>
      </w:r>
    </w:p>
    <w:p>
      <w:pPr>
        <w:pStyle w:val="Heading2"/>
      </w:pPr>
      <w:r>
        <w:t>Oath of Dominion</w:t>
      </w:r>
    </w:p>
    <w:p>
      <w:r>
        <w:t>Smite Type: Fire</w:t>
      </w:r>
    </w:p>
    <w:p>
      <w:r>
        <w:t>Aura: Obedience: +2 to all ally saves</w:t>
      </w:r>
    </w:p>
    <w:p>
      <w:r>
        <w:t>Signature Power: Heaven’s Decree: Issue divine command (WIS save or obey)</w:t>
      </w:r>
    </w:p>
    <w:p>
      <w:r>
        <w:t>Damage Summary: Smite = Fire, command negation varies</w:t>
      </w:r>
    </w:p>
    <w:p>
      <w:r>
        <w:t>Spell Pool:</w:t>
      </w:r>
    </w:p>
    <w:p>
      <w:pPr>
        <w:pStyle w:val="ListBullet"/>
      </w:pPr>
      <w:r>
        <w:t>- Command</w:t>
      </w:r>
    </w:p>
    <w:p>
      <w:pPr>
        <w:pStyle w:val="ListBullet"/>
      </w:pPr>
      <w:r>
        <w:t>- Zone of Truth</w:t>
      </w:r>
    </w:p>
    <w:p>
      <w:pPr>
        <w:pStyle w:val="ListBullet"/>
      </w:pPr>
      <w:r>
        <w:t>- Hold Monster</w:t>
      </w:r>
    </w:p>
    <w:p>
      <w:pPr>
        <w:pStyle w:val="ListBullet"/>
      </w:pPr>
      <w:r>
        <w:t>- Wall of Fire</w:t>
      </w:r>
    </w:p>
    <w:p>
      <w:pPr>
        <w:pStyle w:val="ListBullet"/>
      </w:pPr>
      <w:r>
        <w:t>- Flame Strike</w:t>
      </w:r>
    </w:p>
    <w:p>
      <w:pPr>
        <w:pStyle w:val="Heading2"/>
      </w:pPr>
      <w:r>
        <w:t>Fallen King (Oathbreaker)</w:t>
      </w:r>
    </w:p>
    <w:p>
      <w:r>
        <w:t>Smite Type: Fear + Fire</w:t>
      </w:r>
    </w:p>
    <w:p>
      <w:r>
        <w:t>Aura: Aura of Dread: Enemies save at Disadvantage</w:t>
      </w:r>
    </w:p>
    <w:p>
      <w:r>
        <w:t>Signature Power: Control Undead: Raise slain for 1 minute (once/day)</w:t>
      </w:r>
    </w:p>
    <w:p>
      <w:r>
        <w:t>Damage Summary: Hellfire Chain: 4d6 fire + frighten (WIS save)</w:t>
      </w:r>
    </w:p>
    <w:p>
      <w:r>
        <w:t>Spell Pool:</w:t>
      </w:r>
    </w:p>
    <w:p>
      <w:pPr>
        <w:pStyle w:val="ListBullet"/>
      </w:pPr>
      <w:r>
        <w:t>- Fear</w:t>
      </w:r>
    </w:p>
    <w:p>
      <w:pPr>
        <w:pStyle w:val="ListBullet"/>
      </w:pPr>
      <w:r>
        <w:t>- Crown of Madness</w:t>
      </w:r>
    </w:p>
    <w:p>
      <w:pPr>
        <w:pStyle w:val="ListBullet"/>
      </w:pPr>
      <w:r>
        <w:t>- Hellfire Chain</w:t>
      </w:r>
    </w:p>
    <w:p>
      <w:pPr>
        <w:pStyle w:val="ListBullet"/>
      </w:pPr>
      <w:r>
        <w:t>- Dominate Person</w:t>
      </w:r>
    </w:p>
    <w:p>
      <w:pPr>
        <w:pStyle w:val="ListBullet"/>
      </w:pPr>
      <w:r>
        <w:t>- Mass Suggestion</w:t>
      </w:r>
    </w:p>
    <w:p>
      <w:pPr>
        <w:pStyle w:val="Heading2"/>
      </w:pPr>
      <w:r>
        <w:t>Oath of Flame</w:t>
      </w:r>
    </w:p>
    <w:p>
      <w:r>
        <w:t>Smite Type: Fire + Radiant</w:t>
      </w:r>
    </w:p>
    <w:p>
      <w:r>
        <w:t>Aura: Aura of Zeal: +10 movement, immunity to fear</w:t>
      </w:r>
    </w:p>
    <w:p>
      <w:r>
        <w:t>Signature Power: Holy Inferno: AoE 4d6 fire, 10-ft radius</w:t>
      </w:r>
    </w:p>
    <w:p>
      <w:r>
        <w:t>Damage Summary: Holy Inferno: 4d6 fire, AoE</w:t>
      </w:r>
    </w:p>
    <w:p>
      <w:r>
        <w:t>Spell Pool:</w:t>
      </w:r>
    </w:p>
    <w:p>
      <w:pPr>
        <w:pStyle w:val="ListBullet"/>
      </w:pPr>
      <w:r>
        <w:t>- Searing Smite</w:t>
      </w:r>
    </w:p>
    <w:p>
      <w:pPr>
        <w:pStyle w:val="ListBullet"/>
      </w:pPr>
      <w:r>
        <w:t>- Fireball</w:t>
      </w:r>
    </w:p>
    <w:p>
      <w:pPr>
        <w:pStyle w:val="ListBullet"/>
      </w:pPr>
      <w:r>
        <w:t>- Scorching Ray</w:t>
      </w:r>
    </w:p>
    <w:p>
      <w:pPr>
        <w:pStyle w:val="ListBullet"/>
      </w:pPr>
      <w:r>
        <w:t>- Wall of Fire</w:t>
      </w:r>
    </w:p>
    <w:p>
      <w:pPr>
        <w:pStyle w:val="ListBullet"/>
      </w:pPr>
      <w:r>
        <w:t>- Flame Strike</w:t>
      </w:r>
    </w:p>
    <w:p>
      <w:pPr>
        <w:pStyle w:val="Heading2"/>
      </w:pPr>
      <w:r>
        <w:t>Ashen Wretch (Oathbreaker)</w:t>
      </w:r>
    </w:p>
    <w:p>
      <w:r>
        <w:t>Smite Type: Infernal Fire</w:t>
      </w:r>
    </w:p>
    <w:p>
      <w:r>
        <w:t>Aura: Aura of Ruin: All creatures take 1 fire/start of turn</w:t>
      </w:r>
    </w:p>
    <w:p>
      <w:r>
        <w:t>Signature Power: Soulburn: 2d8 fire + strip 1 active buff</w:t>
      </w:r>
    </w:p>
    <w:p>
      <w:r>
        <w:t>Damage Summary: 2d8 fire + buff strip</w:t>
      </w:r>
    </w:p>
    <w:p>
      <w:r>
        <w:t>Spell Pool:</w:t>
      </w:r>
    </w:p>
    <w:p>
      <w:pPr>
        <w:pStyle w:val="ListBullet"/>
      </w:pPr>
      <w:r>
        <w:t>- Burning Hands</w:t>
      </w:r>
    </w:p>
    <w:p>
      <w:pPr>
        <w:pStyle w:val="ListBullet"/>
      </w:pPr>
      <w:r>
        <w:t>- Firestorm</w:t>
      </w:r>
    </w:p>
    <w:p>
      <w:pPr>
        <w:pStyle w:val="ListBullet"/>
      </w:pPr>
      <w:r>
        <w:t>- Infernal Blaze</w:t>
      </w:r>
    </w:p>
    <w:p>
      <w:pPr>
        <w:pStyle w:val="ListBullet"/>
      </w:pPr>
      <w:r>
        <w:t>- Hellfire Chain</w:t>
      </w:r>
    </w:p>
    <w:p>
      <w:pPr>
        <w:pStyle w:val="ListBullet"/>
      </w:pPr>
      <w:r>
        <w:t>- Destructive Wave</w:t>
      </w:r>
    </w:p>
    <w:p>
      <w:pPr>
        <w:pStyle w:val="Heading2"/>
      </w:pPr>
      <w:r>
        <w:t>Oath of the Ancients</w:t>
      </w:r>
    </w:p>
    <w:p>
      <w:r>
        <w:t>Smite Type: Nature</w:t>
      </w:r>
    </w:p>
    <w:p>
      <w:r>
        <w:t>Aura: Aura of Renewal: Regain 1 HP/turn if &lt;50%</w:t>
      </w:r>
    </w:p>
    <w:p>
      <w:r>
        <w:t>Signature Power: Thorn Crown: Reflect status effects on caster</w:t>
      </w:r>
    </w:p>
    <w:p>
      <w:r>
        <w:t>Damage Summary: Reflective; no direct damage</w:t>
      </w:r>
    </w:p>
    <w:p>
      <w:r>
        <w:t>Spell Pool:</w:t>
      </w:r>
    </w:p>
    <w:p>
      <w:pPr>
        <w:pStyle w:val="ListBullet"/>
      </w:pPr>
      <w:r>
        <w:t>- Entangle</w:t>
      </w:r>
    </w:p>
    <w:p>
      <w:pPr>
        <w:pStyle w:val="ListBullet"/>
      </w:pPr>
      <w:r>
        <w:t>- Barkskin</w:t>
      </w:r>
    </w:p>
    <w:p>
      <w:pPr>
        <w:pStyle w:val="ListBullet"/>
      </w:pPr>
      <w:r>
        <w:t>- Spike Growth</w:t>
      </w:r>
    </w:p>
    <w:p>
      <w:pPr>
        <w:pStyle w:val="ListBullet"/>
      </w:pPr>
      <w:r>
        <w:t>- Guardian of Nature</w:t>
      </w:r>
    </w:p>
    <w:p>
      <w:pPr>
        <w:pStyle w:val="ListBullet"/>
      </w:pPr>
      <w:r>
        <w:t>- Tree Stride</w:t>
      </w:r>
    </w:p>
    <w:p>
      <w:pPr>
        <w:pStyle w:val="Heading2"/>
      </w:pPr>
      <w:r>
        <w:t>Dreadroot (Oathbreaker)</w:t>
      </w:r>
    </w:p>
    <w:p>
      <w:r>
        <w:t>Smite Type: Necrotic + Madness</w:t>
      </w:r>
    </w:p>
    <w:p>
      <w:r>
        <w:t>Aura: Aura of Madness: Enemies roll d4 to misfire attacks</w:t>
      </w:r>
    </w:p>
    <w:p>
      <w:r>
        <w:t>Signature Power: Blight Chain: 2d6 necrotic + 1d6 to 2 adjacent targets</w:t>
      </w:r>
    </w:p>
    <w:p>
      <w:r>
        <w:t>Damage Summary: 2d6 base + 1d6 jump (2 targets)</w:t>
      </w:r>
    </w:p>
    <w:p>
      <w:r>
        <w:t>Spell Pool:</w:t>
      </w:r>
    </w:p>
    <w:p>
      <w:pPr>
        <w:pStyle w:val="ListBullet"/>
      </w:pPr>
      <w:r>
        <w:t>- Contagion</w:t>
      </w:r>
    </w:p>
    <w:p>
      <w:pPr>
        <w:pStyle w:val="ListBullet"/>
      </w:pPr>
      <w:r>
        <w:t>- Insect Plague</w:t>
      </w:r>
    </w:p>
    <w:p>
      <w:pPr>
        <w:pStyle w:val="ListBullet"/>
      </w:pPr>
      <w:r>
        <w:t>- Maddening Darkness</w:t>
      </w:r>
    </w:p>
    <w:p>
      <w:pPr>
        <w:pStyle w:val="ListBullet"/>
      </w:pPr>
      <w:r>
        <w:t>- Black Tentacles</w:t>
      </w:r>
    </w:p>
    <w:p>
      <w:pPr>
        <w:pStyle w:val="ListBullet"/>
      </w:pPr>
      <w:r>
        <w:t>- Mass Hallucination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