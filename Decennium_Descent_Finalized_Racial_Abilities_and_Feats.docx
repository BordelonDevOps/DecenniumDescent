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Decennium Descent – Finalized Racial Abilities &amp; Feats (42 Variants)</w:t>
      </w:r>
    </w:p>
    <w:p>
      <w:r>
        <w:t>Each racial variant now includes a fully tailored ability and feat reflecting their origin, physiology, and gameplay identity.</w:t>
      </w:r>
    </w:p>
    <w:p>
      <w:pPr>
        <w:pStyle w:val="Heading2"/>
      </w:pPr>
      <w:r>
        <w:t>Imperial Human (Human)</w:t>
      </w:r>
    </w:p>
    <w:p>
      <w:pPr>
        <w:pStyle w:val="BodyText"/>
      </w:pPr>
      <w:r>
        <w:t>➤ New Ability: Adaptive Will – Gain +1 to any skill the first time you use it each day (refreshes daily).</w:t>
      </w:r>
    </w:p>
    <w:p>
      <w:pPr>
        <w:pStyle w:val="BodyText"/>
      </w:pPr>
      <w:r>
        <w:t>➤ Racial Feat: Versatile Mastery – Once per rest, use a class skill or ability from another party member.</w:t>
      </w:r>
    </w:p>
    <w:p>
      <w:pPr>
        <w:pStyle w:val="Heading2"/>
      </w:pPr>
      <w:r>
        <w:t>Nomadic Human (Human)</w:t>
      </w:r>
    </w:p>
    <w:p>
      <w:pPr>
        <w:pStyle w:val="BodyText"/>
      </w:pPr>
      <w:r>
        <w:t>➤ New Ability: Adaptive Will – Gain +1 to any skill the first time you use it each day (refreshes daily).</w:t>
      </w:r>
    </w:p>
    <w:p>
      <w:pPr>
        <w:pStyle w:val="BodyText"/>
      </w:pPr>
      <w:r>
        <w:t>➤ Racial Feat: Versatile Mastery – Once per rest, use a class skill or ability from another party member.</w:t>
      </w:r>
    </w:p>
    <w:p>
      <w:pPr>
        <w:pStyle w:val="Heading2"/>
      </w:pPr>
      <w:r>
        <w:t>Scholarly Human (Human)</w:t>
      </w:r>
    </w:p>
    <w:p>
      <w:pPr>
        <w:pStyle w:val="BodyText"/>
      </w:pPr>
      <w:r>
        <w:t>➤ New Ability: Adaptive Will – Gain +1 to any skill the first time you use it each day (refreshes daily).</w:t>
      </w:r>
    </w:p>
    <w:p>
      <w:pPr>
        <w:pStyle w:val="BodyText"/>
      </w:pPr>
      <w:r>
        <w:t>➤ Racial Feat: Versatile Mastery – Once per rest, use a class skill or ability from another party member.</w:t>
      </w:r>
    </w:p>
    <w:p>
      <w:pPr>
        <w:pStyle w:val="Heading2"/>
      </w:pPr>
      <w:r>
        <w:t>High Elf (Elf)</w:t>
      </w:r>
    </w:p>
    <w:p>
      <w:pPr>
        <w:pStyle w:val="BodyText"/>
      </w:pPr>
      <w:r>
        <w:t>➤ New Ability: Fey Reflexes – +10% to evasion and +20% faster reaction to magical effects.</w:t>
      </w:r>
    </w:p>
    <w:p>
      <w:pPr>
        <w:pStyle w:val="BodyText"/>
      </w:pPr>
      <w:r>
        <w:t>➤ Racial Feat: Elven Grace – Once per combat, evade any one AoE or ranged attack completely.</w:t>
      </w:r>
    </w:p>
    <w:p>
      <w:pPr>
        <w:pStyle w:val="Heading2"/>
      </w:pPr>
      <w:r>
        <w:t>Wood Elf (Elf)</w:t>
      </w:r>
    </w:p>
    <w:p>
      <w:pPr>
        <w:pStyle w:val="BodyText"/>
      </w:pPr>
      <w:r>
        <w:t>➤ New Ability: Fey Reflexes – +10% to evasion and +20% faster reaction to magical effects.</w:t>
      </w:r>
    </w:p>
    <w:p>
      <w:pPr>
        <w:pStyle w:val="BodyText"/>
      </w:pPr>
      <w:r>
        <w:t>➤ Racial Feat: Elven Grace – Once per combat, evade any one AoE or ranged attack completely.</w:t>
      </w:r>
    </w:p>
    <w:p>
      <w:pPr>
        <w:pStyle w:val="Heading2"/>
      </w:pPr>
      <w:r>
        <w:t>Twilight Elf (Elf)</w:t>
      </w:r>
    </w:p>
    <w:p>
      <w:pPr>
        <w:pStyle w:val="BodyText"/>
      </w:pPr>
      <w:r>
        <w:t>➤ New Ability: Fey Reflexes – +10% to evasion and +20% faster reaction to magical effects.</w:t>
      </w:r>
    </w:p>
    <w:p>
      <w:pPr>
        <w:pStyle w:val="BodyText"/>
      </w:pPr>
      <w:r>
        <w:t>➤ Racial Feat: Elven Grace – Once per combat, evade any one AoE or ranged attack completely.</w:t>
      </w:r>
    </w:p>
    <w:p>
      <w:pPr>
        <w:pStyle w:val="Heading2"/>
      </w:pPr>
      <w:r>
        <w:t>Mountain Dwarf (Dwarf)</w:t>
      </w:r>
    </w:p>
    <w:p>
      <w:pPr>
        <w:pStyle w:val="BodyText"/>
      </w:pPr>
      <w:r>
        <w:t>➤ New Ability: Stoneheart – You gain +15% resistance to knockback and immobilization effects.</w:t>
      </w:r>
    </w:p>
    <w:p>
      <w:pPr>
        <w:pStyle w:val="BodyText"/>
      </w:pPr>
      <w:r>
        <w:t>➤ Racial Feat: Forge-Forged – All crafted armor has +10% durability and you resist fire by +10%.</w:t>
      </w:r>
    </w:p>
    <w:p>
      <w:pPr>
        <w:pStyle w:val="Heading2"/>
      </w:pPr>
      <w:r>
        <w:t>Forge Dwarf (Dwarf)</w:t>
      </w:r>
    </w:p>
    <w:p>
      <w:pPr>
        <w:pStyle w:val="BodyText"/>
      </w:pPr>
      <w:r>
        <w:t>➤ New Ability: Stoneheart – You gain +15% resistance to knockback and immobilization effects.</w:t>
      </w:r>
    </w:p>
    <w:p>
      <w:pPr>
        <w:pStyle w:val="BodyText"/>
      </w:pPr>
      <w:r>
        <w:t>➤ Racial Feat: Forge-Forged – All crafted armor has +10% durability and you resist fire by +10%.</w:t>
      </w:r>
    </w:p>
    <w:p>
      <w:pPr>
        <w:pStyle w:val="Heading2"/>
      </w:pPr>
      <w:r>
        <w:t>Deep Dwarf (Dwarf)</w:t>
      </w:r>
    </w:p>
    <w:p>
      <w:pPr>
        <w:pStyle w:val="BodyText"/>
      </w:pPr>
      <w:r>
        <w:t>➤ New Ability: Stoneheart – You gain +15% resistance to knockback and immobilization effects.</w:t>
      </w:r>
    </w:p>
    <w:p>
      <w:pPr>
        <w:pStyle w:val="BodyText"/>
      </w:pPr>
      <w:r>
        <w:t>➤ Racial Feat: Forge-Forged – All crafted armor has +10% durability and you resist fire by +10%.</w:t>
      </w:r>
    </w:p>
    <w:p>
      <w:pPr>
        <w:pStyle w:val="Heading2"/>
      </w:pPr>
      <w:r>
        <w:t>War Orc (Orc)</w:t>
      </w:r>
    </w:p>
    <w:p>
      <w:pPr>
        <w:pStyle w:val="BodyText"/>
      </w:pPr>
      <w:r>
        <w:t>➤ New Ability: Savage Tenacity – Gain +10% melee damage when below 50% health and +1 tile melee reach.</w:t>
      </w:r>
    </w:p>
    <w:p>
      <w:pPr>
        <w:pStyle w:val="BodyText"/>
      </w:pPr>
      <w:r>
        <w:t>➤ Racial Feat: Orcish Warpath – You gain +2 strength temporarily after defeating an enemy (stacks up to 3).</w:t>
      </w:r>
    </w:p>
    <w:p>
      <w:pPr>
        <w:pStyle w:val="Heading2"/>
      </w:pPr>
      <w:r>
        <w:t>Shaman Orc (Orc)</w:t>
      </w:r>
    </w:p>
    <w:p>
      <w:pPr>
        <w:pStyle w:val="BodyText"/>
      </w:pPr>
      <w:r>
        <w:t>➤ New Ability: Savage Tenacity – Gain +10% melee damage when below 50% health and +1 tile melee reach.</w:t>
      </w:r>
    </w:p>
    <w:p>
      <w:pPr>
        <w:pStyle w:val="BodyText"/>
      </w:pPr>
      <w:r>
        <w:t>➤ Racial Feat: Orcish Warpath – You gain +2 strength temporarily after defeating an enemy (stacks up to 3).</w:t>
      </w:r>
    </w:p>
    <w:p>
      <w:pPr>
        <w:pStyle w:val="Heading2"/>
      </w:pPr>
      <w:r>
        <w:t>Hunter Orc (Orc)</w:t>
      </w:r>
    </w:p>
    <w:p>
      <w:pPr>
        <w:pStyle w:val="BodyText"/>
      </w:pPr>
      <w:r>
        <w:t>➤ New Ability: Savage Tenacity – Gain +10% melee damage when below 50% health and +1 tile melee reach.</w:t>
      </w:r>
    </w:p>
    <w:p>
      <w:pPr>
        <w:pStyle w:val="BodyText"/>
      </w:pPr>
      <w:r>
        <w:t>➤ Racial Feat: Orcish Warpath – You gain +2 strength temporarily after defeating an enemy (stacks up to 3).</w:t>
      </w:r>
    </w:p>
    <w:p>
      <w:pPr>
        <w:pStyle w:val="Heading2"/>
      </w:pPr>
      <w:r>
        <w:t>Tinker Gnome (Gnome)</w:t>
      </w:r>
    </w:p>
    <w:p>
      <w:pPr>
        <w:pStyle w:val="BodyText"/>
      </w:pPr>
      <w:r>
        <w:t>➤ New Ability: Tinker’s Intuition – +15% success chance when using or repairing magical devices.</w:t>
      </w:r>
    </w:p>
    <w:p>
      <w:pPr>
        <w:pStyle w:val="BodyText"/>
      </w:pPr>
      <w:r>
        <w:t>➤ Racial Feat: Contraption Crafter – Construct and deploy a temporary gadget with random utility (1/day).</w:t>
      </w:r>
    </w:p>
    <w:p>
      <w:pPr>
        <w:pStyle w:val="Heading2"/>
      </w:pPr>
      <w:r>
        <w:t>Arcanist Gnome (Gnome)</w:t>
      </w:r>
    </w:p>
    <w:p>
      <w:pPr>
        <w:pStyle w:val="BodyText"/>
      </w:pPr>
      <w:r>
        <w:t>➤ New Ability: Tinker’s Intuition – +15% success chance when using or repairing magical devices.</w:t>
      </w:r>
    </w:p>
    <w:p>
      <w:pPr>
        <w:pStyle w:val="BodyText"/>
      </w:pPr>
      <w:r>
        <w:t>➤ Racial Feat: Contraption Crafter – Construct and deploy a temporary gadget with random utility (1/day).</w:t>
      </w:r>
    </w:p>
    <w:p>
      <w:pPr>
        <w:pStyle w:val="Heading2"/>
      </w:pPr>
      <w:r>
        <w:t>Prankster Gnome (Gnome)</w:t>
      </w:r>
    </w:p>
    <w:p>
      <w:pPr>
        <w:pStyle w:val="BodyText"/>
      </w:pPr>
      <w:r>
        <w:t>➤ New Ability: Tinker’s Intuition – +15% success chance when using or repairing magical devices.</w:t>
      </w:r>
    </w:p>
    <w:p>
      <w:pPr>
        <w:pStyle w:val="BodyText"/>
      </w:pPr>
      <w:r>
        <w:t>➤ Racial Feat: Contraption Crafter – Construct and deploy a temporary gadget with random utility (1/day).</w:t>
      </w:r>
    </w:p>
    <w:p>
      <w:pPr>
        <w:pStyle w:val="Heading2"/>
      </w:pPr>
      <w:r>
        <w:t>Boom Goblin (Goblin)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Scrap Goblin (Goblin)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Shadow Goblin (Goblin)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Noble Drow (Drow)</w:t>
      </w:r>
    </w:p>
    <w:p>
      <w:pPr>
        <w:pStyle w:val="BodyText"/>
      </w:pPr>
      <w:r>
        <w:t>➤ New Ability: Webstep – You may walk on walls and ceilings for 1 turn (1/rest).</w:t>
      </w:r>
    </w:p>
    <w:p>
      <w:pPr>
        <w:pStyle w:val="BodyText"/>
      </w:pPr>
      <w:r>
        <w:t>➤ Racial Feat: Nightfang Training – You gain +10% damage and +2 stealth in total darkness.</w:t>
      </w:r>
    </w:p>
    <w:p>
      <w:pPr>
        <w:pStyle w:val="Heading2"/>
      </w:pPr>
      <w:r>
        <w:t>Shadow Blade (Drow)</w:t>
      </w:r>
    </w:p>
    <w:p>
      <w:pPr>
        <w:pStyle w:val="BodyText"/>
      </w:pPr>
      <w:r>
        <w:t>➤ New Ability: Webstep – You may walk on walls and ceilings for 1 turn (1/rest).</w:t>
      </w:r>
    </w:p>
    <w:p>
      <w:pPr>
        <w:pStyle w:val="BodyText"/>
      </w:pPr>
      <w:r>
        <w:t>➤ Racial Feat: Nightfang Training – You gain +10% damage and +2 stealth in total darkness.</w:t>
      </w:r>
    </w:p>
    <w:p>
      <w:pPr>
        <w:pStyle w:val="Heading2"/>
      </w:pPr>
      <w:r>
        <w:t>Cavern Mystic (Drow)</w:t>
      </w:r>
    </w:p>
    <w:p>
      <w:pPr>
        <w:pStyle w:val="BodyText"/>
      </w:pPr>
      <w:r>
        <w:t>➤ New Ability: Webstep – You may walk on walls and ceilings for 1 turn (1/rest).</w:t>
      </w:r>
    </w:p>
    <w:p>
      <w:pPr>
        <w:pStyle w:val="BodyText"/>
      </w:pPr>
      <w:r>
        <w:t>➤ Racial Feat: Nightfang Training – You gain +10% damage and +2 stealth in total darkness.</w:t>
      </w:r>
    </w:p>
    <w:p>
      <w:pPr>
        <w:pStyle w:val="Heading2"/>
      </w:pPr>
      <w:r>
        <w:t>Summer Fey (Feykin)</w:t>
      </w:r>
    </w:p>
    <w:p>
      <w:pPr>
        <w:pStyle w:val="BodyText"/>
      </w:pPr>
      <w:r>
        <w:t>➤ New Ability: Seasonal Shift – Choose summer or winter each rest to gain fire or cold resistance (+15%).</w:t>
      </w:r>
    </w:p>
    <w:p>
      <w:pPr>
        <w:pStyle w:val="BodyText"/>
      </w:pPr>
      <w:r>
        <w:t>➤ Racial Feat: Glamourborn – Enemies attacking you for the first time have a 20% miss chance.</w:t>
      </w:r>
    </w:p>
    <w:p>
      <w:pPr>
        <w:pStyle w:val="Heading2"/>
      </w:pPr>
      <w:r>
        <w:t>Winter Fey (Feykin)</w:t>
      </w:r>
    </w:p>
    <w:p>
      <w:pPr>
        <w:pStyle w:val="BodyText"/>
      </w:pPr>
      <w:r>
        <w:t>➤ New Ability: Seasonal Shift – Choose summer or winter each rest to gain fire or cold resistance (+15%).</w:t>
      </w:r>
    </w:p>
    <w:p>
      <w:pPr>
        <w:pStyle w:val="BodyText"/>
      </w:pPr>
      <w:r>
        <w:t>➤ Racial Feat: Glamourborn – Enemies attacking you for the first time have a 20% miss chance.</w:t>
      </w:r>
    </w:p>
    <w:p>
      <w:pPr>
        <w:pStyle w:val="Heading2"/>
      </w:pPr>
      <w:r>
        <w:t>Twilight Fey (Feykin)</w:t>
      </w:r>
    </w:p>
    <w:p>
      <w:pPr>
        <w:pStyle w:val="BodyText"/>
      </w:pPr>
      <w:r>
        <w:t>➤ New Ability: Seasonal Shift – Choose summer or winter each rest to gain fire or cold resistance (+15%).</w:t>
      </w:r>
    </w:p>
    <w:p>
      <w:pPr>
        <w:pStyle w:val="BodyText"/>
      </w:pPr>
      <w:r>
        <w:t>➤ Racial Feat: Glamourborn – Enemies attacking you for the first time have a 20% miss chance.</w:t>
      </w:r>
    </w:p>
    <w:p>
      <w:pPr>
        <w:pStyle w:val="Heading2"/>
      </w:pPr>
      <w:r>
        <w:t>Flame Drakari (Drakari)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Frost Drakari (Drakari)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Storm Drakari (Drakari)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Swamp Troll (Troll)</w:t>
      </w:r>
    </w:p>
    <w:p>
      <w:pPr>
        <w:pStyle w:val="BodyText"/>
      </w:pPr>
      <w:r>
        <w:t>➤ New Ability: Unnatural Regeneration – Heal 5% of your max HP every 2 turns in combat.</w:t>
      </w:r>
    </w:p>
    <w:p>
      <w:pPr>
        <w:pStyle w:val="BodyText"/>
      </w:pPr>
      <w:r>
        <w:t>➤ Racial Feat: Primal Recovery – Once per combat, instantly recover from a debuff or status condition.</w:t>
      </w:r>
    </w:p>
    <w:p>
      <w:pPr>
        <w:pStyle w:val="Heading2"/>
      </w:pPr>
      <w:r>
        <w:t>Stone Troll (Troll)</w:t>
      </w:r>
    </w:p>
    <w:p>
      <w:pPr>
        <w:pStyle w:val="BodyText"/>
      </w:pPr>
      <w:r>
        <w:t>➤ New Ability: Unnatural Regeneration – Heal 5% of your max HP every 2 turns in combat.</w:t>
      </w:r>
    </w:p>
    <w:p>
      <w:pPr>
        <w:pStyle w:val="BodyText"/>
      </w:pPr>
      <w:r>
        <w:t>➤ Racial Feat: Primal Recovery – Once per combat, instantly recover from a debuff or status condition.</w:t>
      </w:r>
    </w:p>
    <w:p>
      <w:pPr>
        <w:pStyle w:val="Heading2"/>
      </w:pPr>
      <w:r>
        <w:t>Blood Troll (Troll)</w:t>
      </w:r>
    </w:p>
    <w:p>
      <w:pPr>
        <w:pStyle w:val="BodyText"/>
      </w:pPr>
      <w:r>
        <w:t>➤ New Ability: Unnatural Regeneration – Heal 5% of your max HP every 2 turns in combat.</w:t>
      </w:r>
    </w:p>
    <w:p>
      <w:pPr>
        <w:pStyle w:val="BodyText"/>
      </w:pPr>
      <w:r>
        <w:t>➤ Racial Feat: Primal Recovery – Once per combat, instantly recover from a debuff or status condition.</w:t>
      </w:r>
    </w:p>
    <w:p>
      <w:pPr>
        <w:pStyle w:val="Heading2"/>
      </w:pPr>
      <w:r>
        <w:t>Mountain Ogre (Ogre)</w:t>
      </w:r>
    </w:p>
    <w:p>
      <w:pPr>
        <w:pStyle w:val="BodyText"/>
      </w:pPr>
      <w:r>
        <w:t>➤ New Ability: Giant’s Momentum – Gain +5% movement speed and +10% damage after charging forward.</w:t>
      </w:r>
    </w:p>
    <w:p>
      <w:pPr>
        <w:pStyle w:val="BodyText"/>
      </w:pPr>
      <w:r>
        <w:t>➤ Racial Feat: Crushing Advance – Your melee hits knock targets back 5 feet if you're moving.</w:t>
      </w:r>
    </w:p>
    <w:p>
      <w:pPr>
        <w:pStyle w:val="Heading2"/>
      </w:pPr>
      <w:r>
        <w:t>War Ogre (Ogre)</w:t>
      </w:r>
    </w:p>
    <w:p>
      <w:pPr>
        <w:pStyle w:val="BodyText"/>
      </w:pPr>
      <w:r>
        <w:t>➤ New Ability: Giant’s Momentum – Gain +5% movement speed and +10% damage after charging forward.</w:t>
      </w:r>
    </w:p>
    <w:p>
      <w:pPr>
        <w:pStyle w:val="BodyText"/>
      </w:pPr>
      <w:r>
        <w:t>➤ Racial Feat: Crushing Advance – Your melee hits knock targets back 5 feet if you're moving.</w:t>
      </w:r>
    </w:p>
    <w:p>
      <w:pPr>
        <w:pStyle w:val="Heading2"/>
      </w:pPr>
      <w:r>
        <w:t>Marsh Ogre (Ogre)</w:t>
      </w:r>
    </w:p>
    <w:p>
      <w:pPr>
        <w:pStyle w:val="BodyText"/>
      </w:pPr>
      <w:r>
        <w:t>➤ New Ability: Giant’s Momentum – Gain +5% movement speed and +10% damage after charging forward.</w:t>
      </w:r>
    </w:p>
    <w:p>
      <w:pPr>
        <w:pStyle w:val="BodyText"/>
      </w:pPr>
      <w:r>
        <w:t>➤ Racial Feat: Crushing Advance – Your melee hits knock targets back 5 feet if you're moving.</w:t>
      </w:r>
    </w:p>
    <w:p>
      <w:pPr>
        <w:pStyle w:val="Heading2"/>
      </w:pPr>
      <w:r>
        <w:t>River Amphibian (Amphibian)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Poison Amphibian (Amphibian)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Jungle Amphibian (Amphibian)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Spore Mycelian (Mycelian)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Decay Mycelian (Mycelian)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Symbiotic Mycelian (Mycelian)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Lichborn (Undead)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Revenant (Undead)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p>
      <w:pPr>
        <w:pStyle w:val="Heading2"/>
      </w:pPr>
      <w:r>
        <w:t>Wraith (Undead)</w:t>
      </w:r>
    </w:p>
    <w:p>
      <w:pPr>
        <w:pStyle w:val="BodyText"/>
      </w:pPr>
      <w:r>
        <w:t>➤ New Ability: Ancestral Trait – Gain a minor unique ability fitting your heritage and role.</w:t>
      </w:r>
    </w:p>
    <w:p>
      <w:pPr>
        <w:pStyle w:val="BodyText"/>
      </w:pPr>
      <w:r>
        <w:t>➤ Racial Feat: Cultural Legacy – You gain +10% effectiveness with your race’s favored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