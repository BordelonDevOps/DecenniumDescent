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Decennium Descent – Magic Feats (40)</w:t>
      </w:r>
    </w:p>
    <w:p>
      <w:r>
        <w:t>These feats enhance arcane and divine spellcasting, magical defenses, and utility spells across all caster classes.</w:t>
      </w:r>
    </w:p>
    <w:p>
      <w:pPr>
        <w:pStyle w:val="ListNumber"/>
      </w:pPr>
      <w:r>
        <w:t>1. Elemental Affinity</w:t>
      </w:r>
    </w:p>
    <w:p>
      <w:pPr>
        <w:pStyle w:val="BodyText"/>
      </w:pPr>
      <w:r>
        <w:t xml:space="preserve">   Effect: +10% damage with chosen element</w:t>
      </w:r>
    </w:p>
    <w:p>
      <w:pPr>
        <w:pStyle w:val="BodyText"/>
      </w:pPr>
      <w:r>
        <w:t xml:space="preserve">   Requirement: Level 5</w:t>
      </w:r>
    </w:p>
    <w:p>
      <w:pPr>
        <w:pStyle w:val="ListNumber"/>
      </w:pPr>
      <w:r>
        <w:t>2. Spell Reservoir</w:t>
      </w:r>
    </w:p>
    <w:p>
      <w:pPr>
        <w:pStyle w:val="BodyText"/>
      </w:pPr>
      <w:r>
        <w:t xml:space="preserve">   Effect: Gain 1 additional spell slot per day</w:t>
      </w:r>
    </w:p>
    <w:p>
      <w:pPr>
        <w:pStyle w:val="BodyText"/>
      </w:pPr>
      <w:r>
        <w:t xml:space="preserve">   Requirement: Intelligence 14+</w:t>
      </w:r>
    </w:p>
    <w:p>
      <w:pPr>
        <w:pStyle w:val="ListNumber"/>
      </w:pPr>
      <w:r>
        <w:t>3. Twin Cast</w:t>
      </w:r>
    </w:p>
    <w:p>
      <w:pPr>
        <w:pStyle w:val="BodyText"/>
      </w:pPr>
      <w:r>
        <w:t xml:space="preserve">   Effect: 5% chance to auto-cast spell twice</w:t>
      </w:r>
    </w:p>
    <w:p>
      <w:pPr>
        <w:pStyle w:val="BodyText"/>
      </w:pPr>
      <w:r>
        <w:t xml:space="preserve">   Requirement: Level 8</w:t>
      </w:r>
    </w:p>
    <w:p>
      <w:pPr>
        <w:pStyle w:val="ListNumber"/>
      </w:pPr>
      <w:r>
        <w:t>4. Arcane Flexibility</w:t>
      </w:r>
    </w:p>
    <w:p>
      <w:pPr>
        <w:pStyle w:val="BodyText"/>
      </w:pPr>
      <w:r>
        <w:t xml:space="preserve">   Effect: Swap one prepared spell per rest</w:t>
      </w:r>
    </w:p>
    <w:p>
      <w:pPr>
        <w:pStyle w:val="BodyText"/>
      </w:pPr>
      <w:r>
        <w:t xml:space="preserve">   Requirement: Intelligence 15+</w:t>
      </w:r>
    </w:p>
    <w:p>
      <w:pPr>
        <w:pStyle w:val="ListNumber"/>
      </w:pPr>
      <w:r>
        <w:t>5. Runic Shield</w:t>
      </w:r>
    </w:p>
    <w:p>
      <w:pPr>
        <w:pStyle w:val="BodyText"/>
      </w:pPr>
      <w:r>
        <w:t xml:space="preserve">   Effect: Absorbs first 50 spell damage per combat</w:t>
      </w:r>
    </w:p>
    <w:p>
      <w:pPr>
        <w:pStyle w:val="BodyText"/>
      </w:pPr>
      <w:r>
        <w:t xml:space="preserve">   Requirement: Wisdom 14+</w:t>
      </w:r>
    </w:p>
    <w:p>
      <w:pPr>
        <w:pStyle w:val="ListNumber"/>
      </w:pPr>
      <w:r>
        <w:t>6. Mystic Focus</w:t>
      </w:r>
    </w:p>
    <w:p>
      <w:pPr>
        <w:pStyle w:val="BodyText"/>
      </w:pPr>
      <w:r>
        <w:t xml:space="preserve">   Effect: +2 spell penetration</w:t>
      </w:r>
    </w:p>
    <w:p>
      <w:pPr>
        <w:pStyle w:val="BodyText"/>
      </w:pPr>
      <w:r>
        <w:t xml:space="preserve">   Requirement: Level 6</w:t>
      </w:r>
    </w:p>
    <w:p>
      <w:pPr>
        <w:pStyle w:val="ListNumber"/>
      </w:pPr>
      <w:r>
        <w:t>7. Mana Burn</w:t>
      </w:r>
    </w:p>
    <w:p>
      <w:pPr>
        <w:pStyle w:val="BodyText"/>
      </w:pPr>
      <w:r>
        <w:t xml:space="preserve">   Effect: Offensive spells drain enemy mana</w:t>
      </w:r>
    </w:p>
    <w:p>
      <w:pPr>
        <w:pStyle w:val="BodyText"/>
      </w:pPr>
      <w:r>
        <w:t xml:space="preserve">   Requirement: Intelligence 13+</w:t>
      </w:r>
    </w:p>
    <w:p>
      <w:pPr>
        <w:pStyle w:val="ListNumber"/>
      </w:pPr>
      <w:r>
        <w:t>8. Efficient Caster</w:t>
      </w:r>
    </w:p>
    <w:p>
      <w:pPr>
        <w:pStyle w:val="BodyText"/>
      </w:pPr>
      <w:r>
        <w:t xml:space="preserve">   Effect: -10% mana cost to all spells</w:t>
      </w:r>
    </w:p>
    <w:p>
      <w:pPr>
        <w:pStyle w:val="BodyText"/>
      </w:pPr>
      <w:r>
        <w:t xml:space="preserve">   Requirement: Wisdom 13+</w:t>
      </w:r>
    </w:p>
    <w:p>
      <w:pPr>
        <w:pStyle w:val="ListNumber"/>
      </w:pPr>
      <w:r>
        <w:t>9. Arcane Pulse</w:t>
      </w:r>
    </w:p>
    <w:p>
      <w:pPr>
        <w:pStyle w:val="BodyText"/>
      </w:pPr>
      <w:r>
        <w:t xml:space="preserve">   Effect: AoE force blast knocks back enemies</w:t>
      </w:r>
    </w:p>
    <w:p>
      <w:pPr>
        <w:pStyle w:val="BodyText"/>
      </w:pPr>
      <w:r>
        <w:t xml:space="preserve">   Requirement: Level 7</w:t>
      </w:r>
    </w:p>
    <w:p>
      <w:pPr>
        <w:pStyle w:val="ListNumber"/>
      </w:pPr>
      <w:r>
        <w:t>10. Ritual Channeler</w:t>
      </w:r>
    </w:p>
    <w:p>
      <w:pPr>
        <w:pStyle w:val="BodyText"/>
      </w:pPr>
      <w:r>
        <w:t xml:space="preserve">   Effect: Group rituals 25% faster</w:t>
      </w:r>
    </w:p>
    <w:p>
      <w:pPr>
        <w:pStyle w:val="BodyText"/>
      </w:pPr>
      <w:r>
        <w:t xml:space="preserve">   Requirement: Intelligence 14+</w:t>
      </w:r>
    </w:p>
    <w:p>
      <w:pPr>
        <w:pStyle w:val="ListNumber"/>
      </w:pPr>
      <w:r>
        <w:t>11. Overchannel</w:t>
      </w:r>
    </w:p>
    <w:p>
      <w:pPr>
        <w:pStyle w:val="BodyText"/>
      </w:pPr>
      <w:r>
        <w:t xml:space="preserve">   Effect: Boost spell damage by 25%, take backlash</w:t>
      </w:r>
    </w:p>
    <w:p>
      <w:pPr>
        <w:pStyle w:val="BodyText"/>
      </w:pPr>
      <w:r>
        <w:t xml:space="preserve">   Requirement: Level 10</w:t>
      </w:r>
    </w:p>
    <w:p>
      <w:pPr>
        <w:pStyle w:val="ListNumber"/>
      </w:pPr>
      <w:r>
        <w:t>12. Flash Cast</w:t>
      </w:r>
    </w:p>
    <w:p>
      <w:pPr>
        <w:pStyle w:val="BodyText"/>
      </w:pPr>
      <w:r>
        <w:t xml:space="preserve">   Effect: 1 instant-cast spell per day</w:t>
      </w:r>
    </w:p>
    <w:p>
      <w:pPr>
        <w:pStyle w:val="BodyText"/>
      </w:pPr>
      <w:r>
        <w:t xml:space="preserve">   Requirement: Dexterity 14+</w:t>
      </w:r>
    </w:p>
    <w:p>
      <w:pPr>
        <w:pStyle w:val="ListNumber"/>
      </w:pPr>
      <w:r>
        <w:t>13. Spellweave</w:t>
      </w:r>
    </w:p>
    <w:p>
      <w:pPr>
        <w:pStyle w:val="BodyText"/>
      </w:pPr>
      <w:r>
        <w:t xml:space="preserve">   Effect: Stack minor buffs onto next spell</w:t>
      </w:r>
    </w:p>
    <w:p>
      <w:pPr>
        <w:pStyle w:val="BodyText"/>
      </w:pPr>
      <w:r>
        <w:t xml:space="preserve">   Requirement: Wisdom 14+</w:t>
      </w:r>
    </w:p>
    <w:p>
      <w:pPr>
        <w:pStyle w:val="ListNumber"/>
      </w:pPr>
      <w:r>
        <w:t>14. Counterspell Adept</w:t>
      </w:r>
    </w:p>
    <w:p>
      <w:pPr>
        <w:pStyle w:val="BodyText"/>
      </w:pPr>
      <w:r>
        <w:t xml:space="preserve">   Effect: +4 to interrupt checks</w:t>
      </w:r>
    </w:p>
    <w:p>
      <w:pPr>
        <w:pStyle w:val="BodyText"/>
      </w:pPr>
      <w:r>
        <w:t xml:space="preserve">   Requirement: Level 6</w:t>
      </w:r>
    </w:p>
    <w:p>
      <w:pPr>
        <w:pStyle w:val="ListNumber"/>
      </w:pPr>
      <w:r>
        <w:t>15. Echo Spell</w:t>
      </w:r>
    </w:p>
    <w:p>
      <w:pPr>
        <w:pStyle w:val="BodyText"/>
      </w:pPr>
      <w:r>
        <w:t xml:space="preserve">   Effect: Repeat spell effect next round at half power</w:t>
      </w:r>
    </w:p>
    <w:p>
      <w:pPr>
        <w:pStyle w:val="BodyText"/>
      </w:pPr>
      <w:r>
        <w:t xml:space="preserve">   Requirement: Intelligence 15+</w:t>
      </w:r>
    </w:p>
    <w:p>
      <w:pPr>
        <w:pStyle w:val="ListNumber"/>
      </w:pPr>
      <w:r>
        <w:t>16. Temporal Flux</w:t>
      </w:r>
    </w:p>
    <w:p>
      <w:pPr>
        <w:pStyle w:val="BodyText"/>
      </w:pPr>
      <w:r>
        <w:t xml:space="preserve">   Effect: Slow all enemies hit by time spells</w:t>
      </w:r>
    </w:p>
    <w:p>
      <w:pPr>
        <w:pStyle w:val="BodyText"/>
      </w:pPr>
      <w:r>
        <w:t xml:space="preserve">   Requirement: Level 8</w:t>
      </w:r>
    </w:p>
    <w:p>
      <w:pPr>
        <w:pStyle w:val="ListNumber"/>
      </w:pPr>
      <w:r>
        <w:t>17. Energy Sink</w:t>
      </w:r>
    </w:p>
    <w:p>
      <w:pPr>
        <w:pStyle w:val="BodyText"/>
      </w:pPr>
      <w:r>
        <w:t xml:space="preserve">   Effect: Restore mana when hit by spells</w:t>
      </w:r>
    </w:p>
    <w:p>
      <w:pPr>
        <w:pStyle w:val="BodyText"/>
      </w:pPr>
      <w:r>
        <w:t xml:space="preserve">   Requirement: Wisdom 15+</w:t>
      </w:r>
    </w:p>
    <w:p>
      <w:pPr>
        <w:pStyle w:val="ListNumber"/>
      </w:pPr>
      <w:r>
        <w:t>18. Illusionist’s Trick</w:t>
      </w:r>
    </w:p>
    <w:p>
      <w:pPr>
        <w:pStyle w:val="BodyText"/>
      </w:pPr>
      <w:r>
        <w:t xml:space="preserve">   Effect: Illusions take 1 extra hit before vanishing</w:t>
      </w:r>
    </w:p>
    <w:p>
      <w:pPr>
        <w:pStyle w:val="BodyText"/>
      </w:pPr>
      <w:r>
        <w:t xml:space="preserve">   Requirement: Charisma 14+</w:t>
      </w:r>
    </w:p>
    <w:p>
      <w:pPr>
        <w:pStyle w:val="ListNumber"/>
      </w:pPr>
      <w:r>
        <w:t>19. Arcane Armor</w:t>
      </w:r>
    </w:p>
    <w:p>
      <w:pPr>
        <w:pStyle w:val="BodyText"/>
      </w:pPr>
      <w:r>
        <w:t xml:space="preserve">   Effect: +5% resistance while casting</w:t>
      </w:r>
    </w:p>
    <w:p>
      <w:pPr>
        <w:pStyle w:val="BodyText"/>
      </w:pPr>
      <w:r>
        <w:t xml:space="preserve">   Requirement: Level 4</w:t>
      </w:r>
    </w:p>
    <w:p>
      <w:pPr>
        <w:pStyle w:val="ListNumber"/>
      </w:pPr>
      <w:r>
        <w:t>20. Spell Deflection</w:t>
      </w:r>
    </w:p>
    <w:p>
      <w:pPr>
        <w:pStyle w:val="BodyText"/>
      </w:pPr>
      <w:r>
        <w:t xml:space="preserve">   Effect: 10% chance to redirect hostile spell</w:t>
      </w:r>
    </w:p>
    <w:p>
      <w:pPr>
        <w:pStyle w:val="BodyText"/>
      </w:pPr>
      <w:r>
        <w:t xml:space="preserve">   Requirement: Intelligence 16+</w:t>
      </w:r>
    </w:p>
    <w:p>
      <w:pPr>
        <w:pStyle w:val="ListNumber"/>
      </w:pPr>
      <w:r>
        <w:t>21. Quick Ritualist</w:t>
      </w:r>
    </w:p>
    <w:p>
      <w:pPr>
        <w:pStyle w:val="BodyText"/>
      </w:pPr>
      <w:r>
        <w:t xml:space="preserve">   Effect: Ritual casting time halved</w:t>
      </w:r>
    </w:p>
    <w:p>
      <w:pPr>
        <w:pStyle w:val="BodyText"/>
      </w:pPr>
      <w:r>
        <w:t xml:space="preserve">   Requirement: Wisdom 14+</w:t>
      </w:r>
    </w:p>
    <w:p>
      <w:pPr>
        <w:pStyle w:val="ListNumber"/>
      </w:pPr>
      <w:r>
        <w:t>22. Silent Casting</w:t>
      </w:r>
    </w:p>
    <w:p>
      <w:pPr>
        <w:pStyle w:val="BodyText"/>
      </w:pPr>
      <w:r>
        <w:t xml:space="preserve">   Effect: Cast without verbal component</w:t>
      </w:r>
    </w:p>
    <w:p>
      <w:pPr>
        <w:pStyle w:val="BodyText"/>
      </w:pPr>
      <w:r>
        <w:t xml:space="preserve">   Requirement: Level 7</w:t>
      </w:r>
    </w:p>
    <w:p>
      <w:pPr>
        <w:pStyle w:val="ListNumber"/>
      </w:pPr>
      <w:r>
        <w:t>23. Still Casting</w:t>
      </w:r>
    </w:p>
    <w:p>
      <w:pPr>
        <w:pStyle w:val="BodyText"/>
      </w:pPr>
      <w:r>
        <w:t xml:space="preserve">   Effect: Cast without somatic gestures</w:t>
      </w:r>
    </w:p>
    <w:p>
      <w:pPr>
        <w:pStyle w:val="BodyText"/>
      </w:pPr>
      <w:r>
        <w:t xml:space="preserve">   Requirement: Level 7</w:t>
      </w:r>
    </w:p>
    <w:p>
      <w:pPr>
        <w:pStyle w:val="ListNumber"/>
      </w:pPr>
      <w:r>
        <w:t>24. Foresight Surge</w:t>
      </w:r>
    </w:p>
    <w:p>
      <w:pPr>
        <w:pStyle w:val="BodyText"/>
      </w:pPr>
      <w:r>
        <w:t xml:space="preserve">   Effect: +10 initiative after casting divination</w:t>
      </w:r>
    </w:p>
    <w:p>
      <w:pPr>
        <w:pStyle w:val="BodyText"/>
      </w:pPr>
      <w:r>
        <w:t xml:space="preserve">   Requirement: Wisdom 13+</w:t>
      </w:r>
    </w:p>
    <w:p>
      <w:pPr>
        <w:pStyle w:val="ListNumber"/>
      </w:pPr>
      <w:r>
        <w:t>25. Concentrated Will</w:t>
      </w:r>
    </w:p>
    <w:p>
      <w:pPr>
        <w:pStyle w:val="BodyText"/>
      </w:pPr>
      <w:r>
        <w:t xml:space="preserve">   Effect: +2 to concentration checks</w:t>
      </w:r>
    </w:p>
    <w:p>
      <w:pPr>
        <w:pStyle w:val="BodyText"/>
      </w:pPr>
      <w:r>
        <w:t xml:space="preserve">   Requirement: Level 5</w:t>
      </w:r>
    </w:p>
    <w:p>
      <w:pPr>
        <w:pStyle w:val="ListNumber"/>
      </w:pPr>
      <w:r>
        <w:t>26. Empowered Summoning</w:t>
      </w:r>
    </w:p>
    <w:p>
      <w:pPr>
        <w:pStyle w:val="BodyText"/>
      </w:pPr>
      <w:r>
        <w:t xml:space="preserve">   Effect: Summoned allies +10% HP and damage</w:t>
      </w:r>
    </w:p>
    <w:p>
      <w:pPr>
        <w:pStyle w:val="BodyText"/>
      </w:pPr>
      <w:r>
        <w:t xml:space="preserve">   Requirement: Charisma 14+</w:t>
      </w:r>
    </w:p>
    <w:p>
      <w:pPr>
        <w:pStyle w:val="ListNumber"/>
      </w:pPr>
      <w:r>
        <w:t>27. Planar Knowledge</w:t>
      </w:r>
    </w:p>
    <w:p>
      <w:pPr>
        <w:pStyle w:val="BodyText"/>
      </w:pPr>
      <w:r>
        <w:t xml:space="preserve">   Effect: Know enemy resistances mid-fight</w:t>
      </w:r>
    </w:p>
    <w:p>
      <w:pPr>
        <w:pStyle w:val="BodyText"/>
      </w:pPr>
      <w:r>
        <w:t xml:space="preserve">   Requirement: Intelligence 14+</w:t>
      </w:r>
    </w:p>
    <w:p>
      <w:pPr>
        <w:pStyle w:val="ListNumber"/>
      </w:pPr>
      <w:r>
        <w:t>28. Arcane Transfusion</w:t>
      </w:r>
    </w:p>
    <w:p>
      <w:pPr>
        <w:pStyle w:val="BodyText"/>
      </w:pPr>
      <w:r>
        <w:t xml:space="preserve">   Effect: Convert HP to mana at 2:1</w:t>
      </w:r>
    </w:p>
    <w:p>
      <w:pPr>
        <w:pStyle w:val="BodyText"/>
      </w:pPr>
      <w:r>
        <w:t xml:space="preserve">   Requirement: Level 9</w:t>
      </w:r>
    </w:p>
    <w:p>
      <w:pPr>
        <w:pStyle w:val="ListNumber"/>
      </w:pPr>
      <w:r>
        <w:t>29. Lingering Magic</w:t>
      </w:r>
    </w:p>
    <w:p>
      <w:pPr>
        <w:pStyle w:val="BodyText"/>
      </w:pPr>
      <w:r>
        <w:t xml:space="preserve">   Effect: Spell effects last 20% longer</w:t>
      </w:r>
    </w:p>
    <w:p>
      <w:pPr>
        <w:pStyle w:val="BodyText"/>
      </w:pPr>
      <w:r>
        <w:t xml:space="preserve">   Requirement: Wisdom 13+</w:t>
      </w:r>
    </w:p>
    <w:p>
      <w:pPr>
        <w:pStyle w:val="ListNumber"/>
      </w:pPr>
      <w:r>
        <w:t>30. Protective Casting</w:t>
      </w:r>
    </w:p>
    <w:p>
      <w:pPr>
        <w:pStyle w:val="BodyText"/>
      </w:pPr>
      <w:r>
        <w:t xml:space="preserve">   Effect: +10% AC for 5s after casting</w:t>
      </w:r>
    </w:p>
    <w:p>
      <w:pPr>
        <w:pStyle w:val="BodyText"/>
      </w:pPr>
      <w:r>
        <w:t xml:space="preserve">   Requirement: Level 6</w:t>
      </w:r>
    </w:p>
    <w:p>
      <w:pPr>
        <w:pStyle w:val="ListNumber"/>
      </w:pPr>
      <w:r>
        <w:t>31. Channeled Flow</w:t>
      </w:r>
    </w:p>
    <w:p>
      <w:pPr>
        <w:pStyle w:val="BodyText"/>
      </w:pPr>
      <w:r>
        <w:t xml:space="preserve">   Effect: Extend channel spells by 50%</w:t>
      </w:r>
    </w:p>
    <w:p>
      <w:pPr>
        <w:pStyle w:val="BodyText"/>
      </w:pPr>
      <w:r>
        <w:t xml:space="preserve">   Requirement: Level 10</w:t>
      </w:r>
    </w:p>
    <w:p>
      <w:pPr>
        <w:pStyle w:val="ListNumber"/>
      </w:pPr>
      <w:r>
        <w:t>32. Dispel Precision</w:t>
      </w:r>
    </w:p>
    <w:p>
      <w:pPr>
        <w:pStyle w:val="BodyText"/>
      </w:pPr>
      <w:r>
        <w:t xml:space="preserve">   Effect: +20% chance to remove intended effect</w:t>
      </w:r>
    </w:p>
    <w:p>
      <w:pPr>
        <w:pStyle w:val="BodyText"/>
      </w:pPr>
      <w:r>
        <w:t xml:space="preserve">   Requirement: Intelligence 15+</w:t>
      </w:r>
    </w:p>
    <w:p>
      <w:pPr>
        <w:pStyle w:val="ListNumber"/>
      </w:pPr>
      <w:r>
        <w:t>33. Mystic Recoil</w:t>
      </w:r>
    </w:p>
    <w:p>
      <w:pPr>
        <w:pStyle w:val="BodyText"/>
      </w:pPr>
      <w:r>
        <w:t xml:space="preserve">   Effect: If spell fails, gain +1 action next turn</w:t>
      </w:r>
    </w:p>
    <w:p>
      <w:pPr>
        <w:pStyle w:val="BodyText"/>
      </w:pPr>
      <w:r>
        <w:t xml:space="preserve">   Requirement: Level 7</w:t>
      </w:r>
    </w:p>
    <w:p>
      <w:pPr>
        <w:pStyle w:val="ListNumber"/>
      </w:pPr>
      <w:r>
        <w:t>34. Mirror Cast</w:t>
      </w:r>
    </w:p>
    <w:p>
      <w:pPr>
        <w:pStyle w:val="BodyText"/>
      </w:pPr>
      <w:r>
        <w:t xml:space="preserve">   Effect: Cast spell from reflection (once per day)</w:t>
      </w:r>
    </w:p>
    <w:p>
      <w:pPr>
        <w:pStyle w:val="BodyText"/>
      </w:pPr>
      <w:r>
        <w:t xml:space="preserve">   Requirement: Intelligence 16+</w:t>
      </w:r>
    </w:p>
    <w:p>
      <w:pPr>
        <w:pStyle w:val="ListNumber"/>
      </w:pPr>
      <w:r>
        <w:t>35. Magical Fortitude</w:t>
      </w:r>
    </w:p>
    <w:p>
      <w:pPr>
        <w:pStyle w:val="BodyText"/>
      </w:pPr>
      <w:r>
        <w:t xml:space="preserve">   Effect: +2 saves vs spells</w:t>
      </w:r>
    </w:p>
    <w:p>
      <w:pPr>
        <w:pStyle w:val="BodyText"/>
      </w:pPr>
      <w:r>
        <w:t xml:space="preserve">   Requirement: Constitution 13+</w:t>
      </w:r>
    </w:p>
    <w:p>
      <w:pPr>
        <w:pStyle w:val="ListNumber"/>
      </w:pPr>
      <w:r>
        <w:t>36. Blood Magic</w:t>
      </w:r>
    </w:p>
    <w:p>
      <w:pPr>
        <w:pStyle w:val="BodyText"/>
      </w:pPr>
      <w:r>
        <w:t xml:space="preserve">   Effect: Boost spell using own HP</w:t>
      </w:r>
    </w:p>
    <w:p>
      <w:pPr>
        <w:pStyle w:val="BodyText"/>
      </w:pPr>
      <w:r>
        <w:t xml:space="preserve">   Requirement: Level 9</w:t>
      </w:r>
    </w:p>
    <w:p>
      <w:pPr>
        <w:pStyle w:val="ListNumber"/>
      </w:pPr>
      <w:r>
        <w:t>37. Arcane Recall</w:t>
      </w:r>
    </w:p>
    <w:p>
      <w:pPr>
        <w:pStyle w:val="BodyText"/>
      </w:pPr>
      <w:r>
        <w:t xml:space="preserve">   Effect: Regain used spell once per day</w:t>
      </w:r>
    </w:p>
    <w:p>
      <w:pPr>
        <w:pStyle w:val="BodyText"/>
      </w:pPr>
      <w:r>
        <w:t xml:space="preserve">   Requirement: Level 10</w:t>
      </w:r>
    </w:p>
    <w:p>
      <w:pPr>
        <w:pStyle w:val="ListNumber"/>
      </w:pPr>
      <w:r>
        <w:t>38. Mental Buffer</w:t>
      </w:r>
    </w:p>
    <w:p>
      <w:pPr>
        <w:pStyle w:val="BodyText"/>
      </w:pPr>
      <w:r>
        <w:t xml:space="preserve">   Effect: Negate confusion once per day</w:t>
      </w:r>
    </w:p>
    <w:p>
      <w:pPr>
        <w:pStyle w:val="BodyText"/>
      </w:pPr>
      <w:r>
        <w:t xml:space="preserve">   Requirement: Wisdom 15+</w:t>
      </w:r>
    </w:p>
    <w:p>
      <w:pPr>
        <w:pStyle w:val="ListNumber"/>
      </w:pPr>
      <w:r>
        <w:t>39. Ether Anchor</w:t>
      </w:r>
    </w:p>
    <w:p>
      <w:pPr>
        <w:pStyle w:val="BodyText"/>
      </w:pPr>
      <w:r>
        <w:t xml:space="preserve">   Effect: Immune to banishment effects</w:t>
      </w:r>
    </w:p>
    <w:p>
      <w:pPr>
        <w:pStyle w:val="BodyText"/>
      </w:pPr>
      <w:r>
        <w:t xml:space="preserve">   Requirement: Level 12</w:t>
      </w:r>
    </w:p>
    <w:p>
      <w:pPr>
        <w:pStyle w:val="ListNumber"/>
      </w:pPr>
      <w:r>
        <w:t>40. Spell Echo Chamber</w:t>
      </w:r>
    </w:p>
    <w:p>
      <w:pPr>
        <w:pStyle w:val="BodyText"/>
      </w:pPr>
      <w:r>
        <w:t xml:space="preserve">   Effect: Next spell affects area twice</w:t>
      </w:r>
    </w:p>
    <w:p>
      <w:pPr>
        <w:pStyle w:val="BodyText"/>
      </w:pPr>
      <w:r>
        <w:t xml:space="preserve">   Requirement: Level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