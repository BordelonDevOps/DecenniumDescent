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3F674" w14:textId="77777777" w:rsidR="006037E1" w:rsidRDefault="00E16EC6">
      <w:pPr>
        <w:pStyle w:val="Heading1"/>
      </w:pPr>
      <w:r>
        <w:t>Decennium Descent – General Feats (20)</w:t>
      </w:r>
    </w:p>
    <w:p w14:paraId="75D29495" w14:textId="77777777" w:rsidR="006037E1" w:rsidRDefault="00E16EC6">
      <w:r>
        <w:t>These feats are available to all classes and provide foundational enhancements and survivability bonuses.</w:t>
      </w:r>
    </w:p>
    <w:p w14:paraId="2A9B0D2B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1. Tough as Nails</w:t>
      </w:r>
    </w:p>
    <w:p w14:paraId="1954F9F9" w14:textId="07002BF1" w:rsidR="006037E1" w:rsidRDefault="00E16EC6" w:rsidP="000633F3">
      <w:pPr>
        <w:pStyle w:val="BodyText"/>
        <w:ind w:left="360"/>
      </w:pPr>
      <w:r>
        <w:t>Effect: +10% max HP</w:t>
      </w:r>
    </w:p>
    <w:p w14:paraId="6C0686A4" w14:textId="2CA283A9" w:rsidR="006037E1" w:rsidRDefault="00E16EC6" w:rsidP="000633F3">
      <w:pPr>
        <w:pStyle w:val="BodyText"/>
        <w:ind w:left="360"/>
      </w:pPr>
      <w:r>
        <w:t>Requirement: Level 5</w:t>
      </w:r>
    </w:p>
    <w:p w14:paraId="516842D4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2. Combat Reflexes</w:t>
      </w:r>
    </w:p>
    <w:p w14:paraId="27D8A598" w14:textId="71A1AC54" w:rsidR="006037E1" w:rsidRDefault="00E16EC6" w:rsidP="000633F3">
      <w:pPr>
        <w:pStyle w:val="BodyText"/>
        <w:ind w:left="360"/>
      </w:pPr>
      <w:r>
        <w:t>Effect: Gain 1 extra reaction per round</w:t>
      </w:r>
    </w:p>
    <w:p w14:paraId="3D55853F" w14:textId="625D0CB9" w:rsidR="006037E1" w:rsidRDefault="00E16EC6" w:rsidP="000633F3">
      <w:pPr>
        <w:pStyle w:val="BodyText"/>
        <w:ind w:left="360"/>
      </w:pPr>
      <w:r>
        <w:t>Requirement: Dexterity 14+</w:t>
      </w:r>
    </w:p>
    <w:p w14:paraId="14E5913D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3. Quick Recovery</w:t>
      </w:r>
    </w:p>
    <w:p w14:paraId="46019259" w14:textId="26BDF8F0" w:rsidR="006037E1" w:rsidRDefault="00E16EC6" w:rsidP="000633F3">
      <w:pPr>
        <w:pStyle w:val="BodyText"/>
        <w:ind w:left="360"/>
      </w:pPr>
      <w:r>
        <w:t xml:space="preserve">Effect: +50% HP </w:t>
      </w:r>
      <w:proofErr w:type="gramStart"/>
      <w:r>
        <w:t>regen</w:t>
      </w:r>
      <w:proofErr w:type="gramEnd"/>
      <w:r>
        <w:t xml:space="preserve"> out of combat</w:t>
      </w:r>
    </w:p>
    <w:p w14:paraId="45583B38" w14:textId="6103DFF5" w:rsidR="006037E1" w:rsidRDefault="00E16EC6" w:rsidP="000633F3">
      <w:pPr>
        <w:pStyle w:val="BodyText"/>
        <w:ind w:left="360"/>
      </w:pPr>
      <w:r>
        <w:t>Requirement: Constitution 12+</w:t>
      </w:r>
    </w:p>
    <w:p w14:paraId="64E4B9D8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4. Iron Will</w:t>
      </w:r>
    </w:p>
    <w:p w14:paraId="35BA7FE4" w14:textId="6CB3B2DC" w:rsidR="006037E1" w:rsidRDefault="00E16EC6" w:rsidP="000633F3">
      <w:pPr>
        <w:pStyle w:val="BodyText"/>
        <w:ind w:left="360"/>
      </w:pPr>
      <w:r>
        <w:t>Effect: +2 bonus to saves vs mind effects</w:t>
      </w:r>
    </w:p>
    <w:p w14:paraId="4EC9214C" w14:textId="44E1A19A" w:rsidR="006037E1" w:rsidRDefault="00E16EC6" w:rsidP="000633F3">
      <w:pPr>
        <w:pStyle w:val="BodyText"/>
        <w:ind w:left="360"/>
      </w:pPr>
      <w:r>
        <w:t>Requirement: Wisdom 13+</w:t>
      </w:r>
    </w:p>
    <w:p w14:paraId="150F47CA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5. Fleet of Foot</w:t>
      </w:r>
    </w:p>
    <w:p w14:paraId="0641C86F" w14:textId="1F015834" w:rsidR="006037E1" w:rsidRDefault="00E16EC6" w:rsidP="000633F3">
      <w:pPr>
        <w:pStyle w:val="BodyText"/>
        <w:ind w:left="360"/>
      </w:pPr>
      <w:r>
        <w:t>Effect: +10% movement speed</w:t>
      </w:r>
    </w:p>
    <w:p w14:paraId="24B2F8B5" w14:textId="11A192C4" w:rsidR="006037E1" w:rsidRDefault="00E16EC6" w:rsidP="000633F3">
      <w:pPr>
        <w:pStyle w:val="BodyText"/>
        <w:ind w:left="360"/>
      </w:pPr>
      <w:r>
        <w:t>Requirement: Agility 14+</w:t>
      </w:r>
    </w:p>
    <w:p w14:paraId="00FBFBF1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6. Jack of All Trades</w:t>
      </w:r>
    </w:p>
    <w:p w14:paraId="5DFD0B44" w14:textId="7E8834CD" w:rsidR="006037E1" w:rsidRDefault="00E16EC6" w:rsidP="000633F3">
      <w:pPr>
        <w:pStyle w:val="BodyText"/>
        <w:ind w:left="360"/>
      </w:pPr>
      <w:r>
        <w:t>Effect: Gain 2 untrained skill slots</w:t>
      </w:r>
    </w:p>
    <w:p w14:paraId="4FA60AD1" w14:textId="4A5EA73D" w:rsidR="006037E1" w:rsidRDefault="00E16EC6" w:rsidP="000633F3">
      <w:pPr>
        <w:pStyle w:val="BodyText"/>
        <w:ind w:left="360"/>
      </w:pPr>
      <w:r>
        <w:t>Requirement: Intelligence 12+</w:t>
      </w:r>
    </w:p>
    <w:p w14:paraId="2FF9D46F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7. Danger Sense</w:t>
      </w:r>
    </w:p>
    <w:p w14:paraId="1E577E5E" w14:textId="2C42B849" w:rsidR="006037E1" w:rsidRDefault="00E16EC6" w:rsidP="000633F3">
      <w:pPr>
        <w:pStyle w:val="BodyText"/>
        <w:ind w:left="360"/>
      </w:pPr>
      <w:r>
        <w:t>Effect: +4 to initiative, detect traps easier</w:t>
      </w:r>
    </w:p>
    <w:p w14:paraId="1D97A009" w14:textId="16A49C4B" w:rsidR="006037E1" w:rsidRDefault="00E16EC6" w:rsidP="000633F3">
      <w:pPr>
        <w:pStyle w:val="BodyText"/>
        <w:ind w:left="360"/>
      </w:pPr>
      <w:r>
        <w:t>Requirement: Level 3</w:t>
      </w:r>
    </w:p>
    <w:p w14:paraId="5CE34279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8. Inspiring Presence</w:t>
      </w:r>
    </w:p>
    <w:p w14:paraId="157A078F" w14:textId="440C9F92" w:rsidR="006037E1" w:rsidRDefault="00E16EC6" w:rsidP="000633F3">
      <w:pPr>
        <w:pStyle w:val="BodyText"/>
        <w:ind w:left="360"/>
      </w:pPr>
      <w:r>
        <w:t>Effect: +5% ally damage for 10s after crit</w:t>
      </w:r>
    </w:p>
    <w:p w14:paraId="0580A623" w14:textId="335271F7" w:rsidR="006037E1" w:rsidRDefault="00E16EC6" w:rsidP="000633F3">
      <w:pPr>
        <w:pStyle w:val="BodyText"/>
        <w:ind w:left="360"/>
      </w:pPr>
      <w:r>
        <w:t>Requirement: Charisma 14+</w:t>
      </w:r>
    </w:p>
    <w:p w14:paraId="33722E22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9. Night Hunter</w:t>
      </w:r>
    </w:p>
    <w:p w14:paraId="3E60A8A4" w14:textId="7CEAE6F8" w:rsidR="006037E1" w:rsidRDefault="00E16EC6" w:rsidP="000633F3">
      <w:pPr>
        <w:pStyle w:val="BodyText"/>
        <w:ind w:left="360"/>
      </w:pPr>
      <w:r>
        <w:lastRenderedPageBreak/>
        <w:t>Effect: Gain darkvision or extend it</w:t>
      </w:r>
    </w:p>
    <w:p w14:paraId="1D3270B3" w14:textId="5AABBAEB" w:rsidR="006037E1" w:rsidRDefault="00E16EC6" w:rsidP="000633F3">
      <w:pPr>
        <w:pStyle w:val="BodyText"/>
        <w:ind w:left="360"/>
      </w:pPr>
      <w:r>
        <w:t>Requirement: Wisdom 12+</w:t>
      </w:r>
    </w:p>
    <w:p w14:paraId="331A43B1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10. Field Medic</w:t>
      </w:r>
    </w:p>
    <w:p w14:paraId="11A3ADC7" w14:textId="092EA8E9" w:rsidR="006037E1" w:rsidRDefault="00E16EC6" w:rsidP="000633F3">
      <w:pPr>
        <w:pStyle w:val="BodyText"/>
        <w:ind w:left="360"/>
      </w:pPr>
      <w:r>
        <w:t>Effect: Stabilize allies in combat faster</w:t>
      </w:r>
    </w:p>
    <w:p w14:paraId="4F4E61EA" w14:textId="5E129675" w:rsidR="006037E1" w:rsidRDefault="00E16EC6" w:rsidP="000633F3">
      <w:pPr>
        <w:pStyle w:val="BodyText"/>
        <w:ind w:left="360"/>
      </w:pPr>
      <w:r>
        <w:t>Requirement: Trained in Medicine</w:t>
      </w:r>
    </w:p>
    <w:p w14:paraId="0D0F37CF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11. Wilderness Walker</w:t>
      </w:r>
    </w:p>
    <w:p w14:paraId="1BDCC5F6" w14:textId="0A22FFF7" w:rsidR="006037E1" w:rsidRDefault="00E16EC6" w:rsidP="000633F3">
      <w:pPr>
        <w:pStyle w:val="BodyText"/>
        <w:ind w:left="360"/>
      </w:pPr>
      <w:r>
        <w:t>Effect: No movement penalty in terrain</w:t>
      </w:r>
    </w:p>
    <w:p w14:paraId="7FA325F6" w14:textId="7BC26B10" w:rsidR="006037E1" w:rsidRDefault="00E16EC6" w:rsidP="000633F3">
      <w:pPr>
        <w:pStyle w:val="BodyText"/>
        <w:ind w:left="360"/>
      </w:pPr>
      <w:r>
        <w:t>Requirement: Survival 4+</w:t>
      </w:r>
    </w:p>
    <w:p w14:paraId="30F44607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12. Linguist</w:t>
      </w:r>
    </w:p>
    <w:p w14:paraId="262F5788" w14:textId="6C9237D3" w:rsidR="006037E1" w:rsidRDefault="00E16EC6" w:rsidP="000633F3">
      <w:pPr>
        <w:pStyle w:val="BodyText"/>
        <w:ind w:left="360"/>
      </w:pPr>
      <w:r>
        <w:t>Effect: Learn 3 additional languages</w:t>
      </w:r>
    </w:p>
    <w:p w14:paraId="013DBFD9" w14:textId="407492F6" w:rsidR="006037E1" w:rsidRDefault="00E16EC6" w:rsidP="000633F3">
      <w:pPr>
        <w:pStyle w:val="BodyText"/>
        <w:ind w:left="360"/>
      </w:pPr>
      <w:r>
        <w:t>Requirement: Intelligence 14+</w:t>
      </w:r>
    </w:p>
    <w:p w14:paraId="38F5873A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13. Resilient Mind</w:t>
      </w:r>
    </w:p>
    <w:p w14:paraId="3E519A08" w14:textId="5336C434" w:rsidR="006037E1" w:rsidRDefault="00E16EC6" w:rsidP="000633F3">
      <w:pPr>
        <w:pStyle w:val="BodyText"/>
        <w:ind w:left="360"/>
      </w:pPr>
      <w:r>
        <w:t>Effect: +2 to concentration checks</w:t>
      </w:r>
    </w:p>
    <w:p w14:paraId="5B8F01AB" w14:textId="7711DAC0" w:rsidR="006037E1" w:rsidRDefault="00E16EC6" w:rsidP="000633F3">
      <w:pPr>
        <w:pStyle w:val="BodyText"/>
        <w:ind w:left="360"/>
      </w:pPr>
      <w:r>
        <w:t>Requirement: Wisdom 14+</w:t>
      </w:r>
    </w:p>
    <w:p w14:paraId="183FD205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14. Mental Fortress</w:t>
      </w:r>
    </w:p>
    <w:p w14:paraId="6368B593" w14:textId="0301EC1E" w:rsidR="006037E1" w:rsidRDefault="00E16EC6" w:rsidP="000633F3">
      <w:pPr>
        <w:pStyle w:val="BodyText"/>
        <w:ind w:left="360"/>
      </w:pPr>
      <w:r>
        <w:t>Effect: Immune to fear effects once per rest</w:t>
      </w:r>
    </w:p>
    <w:p w14:paraId="430AA53D" w14:textId="7BCBF1D1" w:rsidR="006037E1" w:rsidRDefault="00E16EC6" w:rsidP="000633F3">
      <w:pPr>
        <w:pStyle w:val="BodyText"/>
        <w:ind w:left="360"/>
      </w:pPr>
      <w:r>
        <w:t>Requirement: Level 6</w:t>
      </w:r>
    </w:p>
    <w:p w14:paraId="0A71F107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15. Tactical Insight</w:t>
      </w:r>
    </w:p>
    <w:p w14:paraId="5038412E" w14:textId="5A08E499" w:rsidR="006037E1" w:rsidRDefault="00E16EC6" w:rsidP="000633F3">
      <w:pPr>
        <w:pStyle w:val="BodyText"/>
        <w:ind w:left="360"/>
      </w:pPr>
      <w:r>
        <w:t>Effect: Reveal hidden enemy info</w:t>
      </w:r>
    </w:p>
    <w:p w14:paraId="19295EED" w14:textId="2236B44D" w:rsidR="006037E1" w:rsidRDefault="00E16EC6" w:rsidP="000633F3">
      <w:pPr>
        <w:pStyle w:val="BodyText"/>
        <w:ind w:left="360"/>
      </w:pPr>
      <w:r>
        <w:t>Requirement: Intelligence 13+</w:t>
      </w:r>
    </w:p>
    <w:p w14:paraId="632B5C13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16. Versatile Grip</w:t>
      </w:r>
    </w:p>
    <w:p w14:paraId="117824AA" w14:textId="27AFA4F9" w:rsidR="006037E1" w:rsidRDefault="00E16EC6" w:rsidP="000633F3">
      <w:pPr>
        <w:pStyle w:val="BodyText"/>
        <w:ind w:left="360"/>
      </w:pPr>
      <w:r>
        <w:t>Effect: Use non-proficient weapon at 80% effectiveness</w:t>
      </w:r>
    </w:p>
    <w:p w14:paraId="4923467A" w14:textId="1858A460" w:rsidR="006037E1" w:rsidRDefault="00E16EC6" w:rsidP="000633F3">
      <w:pPr>
        <w:pStyle w:val="BodyText"/>
        <w:ind w:left="360"/>
      </w:pPr>
      <w:r>
        <w:t>Requirement: Dexterity 12+</w:t>
      </w:r>
    </w:p>
    <w:p w14:paraId="6953A36A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17. Battle Awareness</w:t>
      </w:r>
    </w:p>
    <w:p w14:paraId="48B10554" w14:textId="1BA6A808" w:rsidR="006037E1" w:rsidRDefault="00E16EC6" w:rsidP="000633F3">
      <w:pPr>
        <w:pStyle w:val="BodyText"/>
        <w:ind w:left="360"/>
      </w:pPr>
      <w:r>
        <w:t>Effect: +10% evasion vs flanking</w:t>
      </w:r>
    </w:p>
    <w:p w14:paraId="4A264FF7" w14:textId="6388F460" w:rsidR="006037E1" w:rsidRDefault="00E16EC6" w:rsidP="000633F3">
      <w:pPr>
        <w:pStyle w:val="BodyText"/>
        <w:ind w:left="360"/>
      </w:pPr>
      <w:r>
        <w:t>Requirement: Level 5</w:t>
      </w:r>
    </w:p>
    <w:p w14:paraId="3AD69883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18. Stubborn Resolve</w:t>
      </w:r>
    </w:p>
    <w:p w14:paraId="55A5B500" w14:textId="1813ECEE" w:rsidR="006037E1" w:rsidRDefault="00E16EC6" w:rsidP="000633F3">
      <w:pPr>
        <w:pStyle w:val="BodyText"/>
        <w:ind w:left="360"/>
      </w:pPr>
      <w:r>
        <w:t>Effect: Can resist 1 death effect per day</w:t>
      </w:r>
    </w:p>
    <w:p w14:paraId="511DB1EB" w14:textId="4F752912" w:rsidR="006037E1" w:rsidRDefault="00E16EC6" w:rsidP="000633F3">
      <w:pPr>
        <w:pStyle w:val="BodyText"/>
        <w:ind w:left="360"/>
      </w:pPr>
      <w:r>
        <w:t>Requirement: Constitution 15+</w:t>
      </w:r>
    </w:p>
    <w:p w14:paraId="7B3F53F1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lastRenderedPageBreak/>
        <w:t>19. Tenacity</w:t>
      </w:r>
    </w:p>
    <w:p w14:paraId="47844102" w14:textId="5CB583BC" w:rsidR="006037E1" w:rsidRDefault="00E16EC6" w:rsidP="000633F3">
      <w:pPr>
        <w:pStyle w:val="BodyText"/>
        <w:ind w:left="360"/>
      </w:pPr>
      <w:r>
        <w:t>Effect: +1 HP per level</w:t>
      </w:r>
    </w:p>
    <w:p w14:paraId="37BEB854" w14:textId="3A8BA83A" w:rsidR="006037E1" w:rsidRDefault="00E16EC6" w:rsidP="000633F3">
      <w:pPr>
        <w:pStyle w:val="BodyText"/>
        <w:ind w:left="360"/>
      </w:pPr>
      <w:r>
        <w:t>Requirement: Level 4</w:t>
      </w:r>
    </w:p>
    <w:p w14:paraId="2AB236C0" w14:textId="77777777" w:rsidR="006037E1" w:rsidRDefault="00E16EC6" w:rsidP="000633F3">
      <w:pPr>
        <w:pStyle w:val="ListNumber"/>
        <w:numPr>
          <w:ilvl w:val="0"/>
          <w:numId w:val="0"/>
        </w:numPr>
        <w:ind w:left="360"/>
      </w:pPr>
      <w:r>
        <w:t>20. Natural Leader</w:t>
      </w:r>
    </w:p>
    <w:p w14:paraId="4A5F3566" w14:textId="77777777" w:rsidR="000633F3" w:rsidRDefault="00E16EC6" w:rsidP="000633F3">
      <w:pPr>
        <w:pStyle w:val="BodyText"/>
        <w:ind w:left="360"/>
      </w:pPr>
      <w:r>
        <w:t>Effect: +1 morale to nearby allies</w:t>
      </w:r>
    </w:p>
    <w:p w14:paraId="0174E769" w14:textId="0B58025C" w:rsidR="000633F3" w:rsidRDefault="00E16EC6" w:rsidP="000633F3">
      <w:pPr>
        <w:pStyle w:val="BodyText"/>
        <w:ind w:left="360"/>
      </w:pPr>
      <w:r>
        <w:t>Requirement: Charisma 13+</w:t>
      </w:r>
      <w:r w:rsidR="000633F3">
        <w:br/>
      </w:r>
      <w:r w:rsidR="000633F3">
        <w:br/>
      </w:r>
      <w:r w:rsidR="000633F3" w:rsidRPr="000633F3">
        <w:rPr>
          <w:rStyle w:val="Heading2Char"/>
        </w:rPr>
        <w:t>Decennium Descent – Combat Feats (40)</w:t>
      </w:r>
    </w:p>
    <w:p w14:paraId="7CDE55E5" w14:textId="77777777" w:rsidR="000633F3" w:rsidRDefault="000633F3" w:rsidP="000633F3">
      <w:r>
        <w:t>These feats enhance martial prowess, physical tactics, and battlefield control for melee and ranged combatants.</w:t>
      </w:r>
    </w:p>
    <w:p w14:paraId="78923F94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Power Attack</w:t>
      </w:r>
    </w:p>
    <w:p w14:paraId="1D9E1338" w14:textId="77777777" w:rsidR="000633F3" w:rsidRDefault="000633F3" w:rsidP="000633F3">
      <w:pPr>
        <w:pStyle w:val="BodyText"/>
        <w:ind w:left="360"/>
      </w:pPr>
      <w:r>
        <w:t>Effect: Trade -2 accuracy for +20% damage</w:t>
      </w:r>
    </w:p>
    <w:p w14:paraId="545407F6" w14:textId="77777777" w:rsidR="000633F3" w:rsidRDefault="000633F3" w:rsidP="000633F3">
      <w:pPr>
        <w:pStyle w:val="BodyText"/>
        <w:ind w:left="360"/>
      </w:pPr>
      <w:r>
        <w:t>Requirement: Strength 14+</w:t>
      </w:r>
    </w:p>
    <w:p w14:paraId="36C2402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2. Whirlwind Striker</w:t>
      </w:r>
    </w:p>
    <w:p w14:paraId="5525206B" w14:textId="77777777" w:rsidR="000633F3" w:rsidRDefault="000633F3" w:rsidP="000633F3">
      <w:pPr>
        <w:pStyle w:val="BodyText"/>
        <w:ind w:left="360"/>
      </w:pPr>
      <w:r>
        <w:t>Effect: +5% evasion and +10% cleave when surrounded</w:t>
      </w:r>
    </w:p>
    <w:p w14:paraId="0C597E71" w14:textId="77777777" w:rsidR="000633F3" w:rsidRDefault="000633F3" w:rsidP="000633F3">
      <w:pPr>
        <w:pStyle w:val="BodyText"/>
        <w:ind w:left="360"/>
      </w:pPr>
      <w:r>
        <w:t>Requirement: Level 10</w:t>
      </w:r>
    </w:p>
    <w:p w14:paraId="60547929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3. Sure Shot</w:t>
      </w:r>
    </w:p>
    <w:p w14:paraId="23B8F802" w14:textId="77777777" w:rsidR="000633F3" w:rsidRDefault="000633F3" w:rsidP="000633F3">
      <w:pPr>
        <w:pStyle w:val="BodyText"/>
        <w:ind w:left="360"/>
      </w:pPr>
      <w:r>
        <w:t>Effect: Ranged attacks ignore 25% armor</w:t>
      </w:r>
    </w:p>
    <w:p w14:paraId="0A0F1D9A" w14:textId="77777777" w:rsidR="000633F3" w:rsidRDefault="000633F3" w:rsidP="000633F3">
      <w:pPr>
        <w:pStyle w:val="BodyText"/>
        <w:ind w:left="360"/>
      </w:pPr>
      <w:r>
        <w:t>Requirement: Dexterity 14+, Ranged Proficiency</w:t>
      </w:r>
    </w:p>
    <w:p w14:paraId="00EF4B41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4. Shield Expert</w:t>
      </w:r>
    </w:p>
    <w:p w14:paraId="7726B9D4" w14:textId="77777777" w:rsidR="000633F3" w:rsidRDefault="000633F3" w:rsidP="000633F3">
      <w:pPr>
        <w:pStyle w:val="BodyText"/>
        <w:ind w:left="360"/>
      </w:pPr>
      <w:r>
        <w:t>Effect: +2 AC and +10% block chance</w:t>
      </w:r>
    </w:p>
    <w:p w14:paraId="23B3E338" w14:textId="77777777" w:rsidR="000633F3" w:rsidRDefault="000633F3" w:rsidP="000633F3">
      <w:pPr>
        <w:pStyle w:val="BodyText"/>
        <w:ind w:left="360"/>
      </w:pPr>
      <w:r>
        <w:t>Requirement: Shield Proficiency</w:t>
      </w:r>
    </w:p>
    <w:p w14:paraId="47209B42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5. Riposte</w:t>
      </w:r>
    </w:p>
    <w:p w14:paraId="48F10A7E" w14:textId="77777777" w:rsidR="000633F3" w:rsidRDefault="000633F3" w:rsidP="000633F3">
      <w:pPr>
        <w:pStyle w:val="BodyText"/>
        <w:ind w:left="360"/>
      </w:pPr>
      <w:r>
        <w:t xml:space="preserve">Effect: Free attack after </w:t>
      </w:r>
      <w:proofErr w:type="gramStart"/>
      <w:r>
        <w:t>dodge</w:t>
      </w:r>
      <w:proofErr w:type="gramEnd"/>
      <w:r>
        <w:t>/parry</w:t>
      </w:r>
    </w:p>
    <w:p w14:paraId="622C639B" w14:textId="77777777" w:rsidR="000633F3" w:rsidRDefault="000633F3" w:rsidP="000633F3">
      <w:pPr>
        <w:pStyle w:val="BodyText"/>
        <w:ind w:left="360"/>
      </w:pPr>
      <w:r>
        <w:t>Requirement: Agility 15+, Melee Proficiency</w:t>
      </w:r>
    </w:p>
    <w:p w14:paraId="5BF6175C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6. Grappler</w:t>
      </w:r>
    </w:p>
    <w:p w14:paraId="0AEB0D66" w14:textId="77777777" w:rsidR="000633F3" w:rsidRDefault="000633F3" w:rsidP="000633F3">
      <w:pPr>
        <w:pStyle w:val="BodyText"/>
        <w:ind w:left="360"/>
      </w:pPr>
      <w:r>
        <w:t>Effect: +4 to grapple rolls; enemies -4 to escape</w:t>
      </w:r>
    </w:p>
    <w:p w14:paraId="766DC7E3" w14:textId="77777777" w:rsidR="000633F3" w:rsidRDefault="000633F3" w:rsidP="000633F3">
      <w:pPr>
        <w:pStyle w:val="BodyText"/>
        <w:ind w:left="360"/>
      </w:pPr>
      <w:r>
        <w:t>Requirement: Strength 14+</w:t>
      </w:r>
    </w:p>
    <w:p w14:paraId="6C9A3464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7. Cleaving Momentum</w:t>
      </w:r>
    </w:p>
    <w:p w14:paraId="72D8D3F1" w14:textId="77777777" w:rsidR="000633F3" w:rsidRDefault="000633F3" w:rsidP="000633F3">
      <w:pPr>
        <w:pStyle w:val="BodyText"/>
        <w:ind w:left="360"/>
      </w:pPr>
      <w:r>
        <w:t>Effect: Free follow-up attack on kill</w:t>
      </w:r>
    </w:p>
    <w:p w14:paraId="0347A8E2" w14:textId="77777777" w:rsidR="000633F3" w:rsidRDefault="000633F3" w:rsidP="000633F3">
      <w:pPr>
        <w:pStyle w:val="BodyText"/>
        <w:ind w:left="360"/>
      </w:pPr>
      <w:r>
        <w:lastRenderedPageBreak/>
        <w:t>Requirement: Strength 16+, 2H Weapon</w:t>
      </w:r>
    </w:p>
    <w:p w14:paraId="6F26A1F7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8. Brace for Impact</w:t>
      </w:r>
    </w:p>
    <w:p w14:paraId="382085F5" w14:textId="77777777" w:rsidR="000633F3" w:rsidRDefault="000633F3" w:rsidP="000633F3">
      <w:pPr>
        <w:pStyle w:val="BodyText"/>
        <w:ind w:left="360"/>
      </w:pPr>
      <w:r>
        <w:t>Effect: +20% damage resistance if stationary</w:t>
      </w:r>
    </w:p>
    <w:p w14:paraId="52BFD0E9" w14:textId="77777777" w:rsidR="000633F3" w:rsidRDefault="000633F3" w:rsidP="000633F3">
      <w:pPr>
        <w:pStyle w:val="BodyText"/>
        <w:ind w:left="360"/>
      </w:pPr>
      <w:r>
        <w:t>Requirement: Constitution 14+</w:t>
      </w:r>
    </w:p>
    <w:p w14:paraId="23BE4A5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9. Tactical Flanker</w:t>
      </w:r>
    </w:p>
    <w:p w14:paraId="5637DC2D" w14:textId="77777777" w:rsidR="000633F3" w:rsidRDefault="000633F3" w:rsidP="000633F3">
      <w:pPr>
        <w:pStyle w:val="BodyText"/>
        <w:ind w:left="360"/>
      </w:pPr>
      <w:r>
        <w:t>Effect: Allies gain +1d6 dmg when flanking with you</w:t>
      </w:r>
    </w:p>
    <w:p w14:paraId="380696FF" w14:textId="77777777" w:rsidR="000633F3" w:rsidRDefault="000633F3" w:rsidP="000633F3">
      <w:pPr>
        <w:pStyle w:val="BodyText"/>
        <w:ind w:left="360"/>
      </w:pPr>
      <w:r>
        <w:t>Requirement: Intelligence 12+, Melee</w:t>
      </w:r>
    </w:p>
    <w:p w14:paraId="6FDB76A5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10. Battlefield Commander</w:t>
      </w:r>
    </w:p>
    <w:p w14:paraId="5163991E" w14:textId="77777777" w:rsidR="000633F3" w:rsidRDefault="000633F3" w:rsidP="000633F3">
      <w:pPr>
        <w:pStyle w:val="BodyText"/>
        <w:ind w:left="360"/>
      </w:pPr>
      <w:r>
        <w:t>Effect: Reposition 3 allies within 30ft</w:t>
      </w:r>
    </w:p>
    <w:p w14:paraId="74F5F36E" w14:textId="77777777" w:rsidR="000633F3" w:rsidRDefault="000633F3" w:rsidP="000633F3">
      <w:pPr>
        <w:pStyle w:val="BodyText"/>
        <w:ind w:left="360"/>
      </w:pPr>
      <w:r>
        <w:t>Requirement: Charisma 15+, Level 12</w:t>
      </w:r>
    </w:p>
    <w:p w14:paraId="1A88B381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11. Crippling Strike</w:t>
      </w:r>
    </w:p>
    <w:p w14:paraId="095B2F1D" w14:textId="77777777" w:rsidR="000633F3" w:rsidRDefault="000633F3" w:rsidP="000633F3">
      <w:pPr>
        <w:pStyle w:val="BodyText"/>
        <w:ind w:left="360"/>
      </w:pPr>
      <w:r>
        <w:t>Effect: Reduces enemy movement by 50%</w:t>
      </w:r>
    </w:p>
    <w:p w14:paraId="0A2B1772" w14:textId="77777777" w:rsidR="000633F3" w:rsidRDefault="000633F3" w:rsidP="000633F3">
      <w:pPr>
        <w:pStyle w:val="BodyText"/>
        <w:ind w:left="360"/>
      </w:pPr>
      <w:r>
        <w:t>Requirement: Dexterity 14+, Melee</w:t>
      </w:r>
    </w:p>
    <w:p w14:paraId="322F34D3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12. Weapon Finesse</w:t>
      </w:r>
    </w:p>
    <w:p w14:paraId="580A5645" w14:textId="77777777" w:rsidR="000633F3" w:rsidRDefault="000633F3" w:rsidP="000633F3">
      <w:pPr>
        <w:pStyle w:val="BodyText"/>
        <w:ind w:left="360"/>
      </w:pPr>
      <w:r>
        <w:t>Effect: Use Dexterity for melee attack rolls</w:t>
      </w:r>
    </w:p>
    <w:p w14:paraId="1F9C8A2E" w14:textId="77777777" w:rsidR="000633F3" w:rsidRDefault="000633F3" w:rsidP="000633F3">
      <w:pPr>
        <w:pStyle w:val="BodyText"/>
        <w:ind w:left="360"/>
      </w:pPr>
      <w:r>
        <w:t>Requirement: Dexterity 15+</w:t>
      </w:r>
    </w:p>
    <w:p w14:paraId="536DDCE1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13. Precise Shot</w:t>
      </w:r>
    </w:p>
    <w:p w14:paraId="38BF793B" w14:textId="77777777" w:rsidR="000633F3" w:rsidRDefault="000633F3" w:rsidP="000633F3">
      <w:pPr>
        <w:pStyle w:val="BodyText"/>
        <w:ind w:left="360"/>
      </w:pPr>
      <w:r>
        <w:t xml:space="preserve">Effect: No penalty for </w:t>
      </w:r>
      <w:proofErr w:type="gramStart"/>
      <w:r>
        <w:t>ranged</w:t>
      </w:r>
      <w:proofErr w:type="gramEnd"/>
      <w:r>
        <w:t xml:space="preserve"> into melee</w:t>
      </w:r>
    </w:p>
    <w:p w14:paraId="249AAFF1" w14:textId="77777777" w:rsidR="000633F3" w:rsidRDefault="000633F3" w:rsidP="000633F3">
      <w:pPr>
        <w:pStyle w:val="BodyText"/>
        <w:ind w:left="360"/>
      </w:pPr>
      <w:r>
        <w:t>Requirement: Dexterity 14+</w:t>
      </w:r>
    </w:p>
    <w:p w14:paraId="5D5C6C6B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14. Overrun</w:t>
      </w:r>
    </w:p>
    <w:p w14:paraId="3DB823BB" w14:textId="77777777" w:rsidR="000633F3" w:rsidRDefault="000633F3" w:rsidP="000633F3">
      <w:pPr>
        <w:pStyle w:val="BodyText"/>
        <w:ind w:left="360"/>
      </w:pPr>
      <w:r>
        <w:t>Effect: Push enemies aside while moving</w:t>
      </w:r>
    </w:p>
    <w:p w14:paraId="5C3F951F" w14:textId="77777777" w:rsidR="000633F3" w:rsidRDefault="000633F3" w:rsidP="000633F3">
      <w:pPr>
        <w:pStyle w:val="BodyText"/>
        <w:ind w:left="360"/>
      </w:pPr>
      <w:r>
        <w:t>Requirement: Strength 15+</w:t>
      </w:r>
    </w:p>
    <w:p w14:paraId="0E48BE73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15. Unstoppable Force</w:t>
      </w:r>
    </w:p>
    <w:p w14:paraId="17BF02BE" w14:textId="77777777" w:rsidR="000633F3" w:rsidRDefault="000633F3" w:rsidP="000633F3">
      <w:pPr>
        <w:pStyle w:val="BodyText"/>
        <w:ind w:left="360"/>
      </w:pPr>
      <w:r>
        <w:t>Effect: +10% knockback chance</w:t>
      </w:r>
    </w:p>
    <w:p w14:paraId="15D8F902" w14:textId="77777777" w:rsidR="000633F3" w:rsidRDefault="000633F3" w:rsidP="000633F3">
      <w:pPr>
        <w:pStyle w:val="BodyText"/>
        <w:ind w:left="360"/>
      </w:pPr>
      <w:r>
        <w:t>Requirement: Strength 14+, Level 8</w:t>
      </w:r>
    </w:p>
    <w:p w14:paraId="3FD58E3B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16. Armor Crusher</w:t>
      </w:r>
    </w:p>
    <w:p w14:paraId="7EBE325D" w14:textId="77777777" w:rsidR="000633F3" w:rsidRDefault="000633F3" w:rsidP="000633F3">
      <w:pPr>
        <w:pStyle w:val="BodyText"/>
        <w:ind w:left="360"/>
      </w:pPr>
      <w:r>
        <w:t>Effect: Ignore 10% enemy armor</w:t>
      </w:r>
    </w:p>
    <w:p w14:paraId="619F1E2F" w14:textId="77777777" w:rsidR="000633F3" w:rsidRDefault="000633F3" w:rsidP="000633F3">
      <w:pPr>
        <w:pStyle w:val="BodyText"/>
        <w:ind w:left="360"/>
      </w:pPr>
      <w:r>
        <w:t>Requirement: Level 7</w:t>
      </w:r>
    </w:p>
    <w:p w14:paraId="3055C96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17. Berserker Rage</w:t>
      </w:r>
    </w:p>
    <w:p w14:paraId="661CC744" w14:textId="77777777" w:rsidR="000633F3" w:rsidRDefault="000633F3" w:rsidP="000633F3">
      <w:pPr>
        <w:pStyle w:val="BodyText"/>
        <w:ind w:left="360"/>
      </w:pPr>
      <w:r>
        <w:lastRenderedPageBreak/>
        <w:t>Effect: +25% damage for 10s, -10% AC</w:t>
      </w:r>
    </w:p>
    <w:p w14:paraId="79155AC9" w14:textId="77777777" w:rsidR="000633F3" w:rsidRDefault="000633F3" w:rsidP="000633F3">
      <w:pPr>
        <w:pStyle w:val="BodyText"/>
        <w:ind w:left="360"/>
      </w:pPr>
      <w:r>
        <w:t>Requirement: Strength 16+, Level 9</w:t>
      </w:r>
    </w:p>
    <w:p w14:paraId="4348BE1E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18. Weapon Mastery</w:t>
      </w:r>
    </w:p>
    <w:p w14:paraId="58B24A5B" w14:textId="77777777" w:rsidR="000633F3" w:rsidRDefault="000633F3" w:rsidP="000633F3">
      <w:pPr>
        <w:pStyle w:val="BodyText"/>
        <w:ind w:left="360"/>
      </w:pPr>
      <w:r>
        <w:t>Effect: +1 crit range with chosen weapon</w:t>
      </w:r>
    </w:p>
    <w:p w14:paraId="4ADB6D82" w14:textId="77777777" w:rsidR="000633F3" w:rsidRDefault="000633F3" w:rsidP="000633F3">
      <w:pPr>
        <w:pStyle w:val="BodyText"/>
        <w:ind w:left="360"/>
      </w:pPr>
      <w:r>
        <w:t>Requirement: Proficient, Level 6</w:t>
      </w:r>
    </w:p>
    <w:p w14:paraId="5F04F602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19. Close Quarters Combat</w:t>
      </w:r>
    </w:p>
    <w:p w14:paraId="5C5E8623" w14:textId="77777777" w:rsidR="000633F3" w:rsidRDefault="000633F3" w:rsidP="000633F3">
      <w:pPr>
        <w:pStyle w:val="BodyText"/>
        <w:ind w:left="360"/>
      </w:pPr>
      <w:r>
        <w:t xml:space="preserve">Effect: No </w:t>
      </w:r>
      <w:proofErr w:type="spellStart"/>
      <w:r>
        <w:t>AoO</w:t>
      </w:r>
      <w:proofErr w:type="spellEnd"/>
      <w:r>
        <w:t xml:space="preserve"> when using ranged in melee</w:t>
      </w:r>
    </w:p>
    <w:p w14:paraId="314CDDA2" w14:textId="77777777" w:rsidR="000633F3" w:rsidRDefault="000633F3" w:rsidP="000633F3">
      <w:pPr>
        <w:pStyle w:val="BodyText"/>
        <w:ind w:left="360"/>
      </w:pPr>
      <w:r>
        <w:t>Requirement: Dexterity 14+</w:t>
      </w:r>
    </w:p>
    <w:p w14:paraId="6CDF5F6C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20. Lunge</w:t>
      </w:r>
    </w:p>
    <w:p w14:paraId="505CAEB1" w14:textId="77777777" w:rsidR="000633F3" w:rsidRDefault="000633F3" w:rsidP="000633F3">
      <w:pPr>
        <w:pStyle w:val="BodyText"/>
        <w:ind w:left="360"/>
      </w:pPr>
      <w:r>
        <w:t>Effect: Melee attacks gain +5ft range</w:t>
      </w:r>
    </w:p>
    <w:p w14:paraId="0EA68AE7" w14:textId="77777777" w:rsidR="000633F3" w:rsidRDefault="000633F3" w:rsidP="000633F3">
      <w:pPr>
        <w:pStyle w:val="BodyText"/>
        <w:ind w:left="360"/>
      </w:pPr>
      <w:r>
        <w:t>Requirement: Strength 13+, Weapon Proficiency</w:t>
      </w:r>
    </w:p>
    <w:p w14:paraId="262B8827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21. Reckless Swing</w:t>
      </w:r>
    </w:p>
    <w:p w14:paraId="6F12F78A" w14:textId="77777777" w:rsidR="000633F3" w:rsidRDefault="000633F3" w:rsidP="000633F3">
      <w:pPr>
        <w:pStyle w:val="BodyText"/>
        <w:ind w:left="360"/>
      </w:pPr>
      <w:r>
        <w:t>Effect: +50% damage, but -10% to defense</w:t>
      </w:r>
    </w:p>
    <w:p w14:paraId="45AF4BE3" w14:textId="77777777" w:rsidR="000633F3" w:rsidRDefault="000633F3" w:rsidP="000633F3">
      <w:pPr>
        <w:pStyle w:val="BodyText"/>
        <w:ind w:left="360"/>
      </w:pPr>
      <w:r>
        <w:t>Requirement: Strength 15+</w:t>
      </w:r>
    </w:p>
    <w:p w14:paraId="70FF2CE3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22. Feint</w:t>
      </w:r>
    </w:p>
    <w:p w14:paraId="0869F01D" w14:textId="77777777" w:rsidR="000633F3" w:rsidRDefault="000633F3" w:rsidP="000633F3">
      <w:pPr>
        <w:pStyle w:val="BodyText"/>
        <w:ind w:left="360"/>
      </w:pPr>
      <w:r>
        <w:t>Effect: Enemy loses AC vs next attack</w:t>
      </w:r>
    </w:p>
    <w:p w14:paraId="632D2E86" w14:textId="77777777" w:rsidR="000633F3" w:rsidRDefault="000633F3" w:rsidP="000633F3">
      <w:pPr>
        <w:pStyle w:val="BodyText"/>
        <w:ind w:left="360"/>
      </w:pPr>
      <w:r>
        <w:t>Requirement: Dexterity 14+, Charisma 13+</w:t>
      </w:r>
    </w:p>
    <w:p w14:paraId="575EA80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23. Disarming Blow</w:t>
      </w:r>
    </w:p>
    <w:p w14:paraId="65616DE8" w14:textId="77777777" w:rsidR="000633F3" w:rsidRDefault="000633F3" w:rsidP="000633F3">
      <w:pPr>
        <w:pStyle w:val="BodyText"/>
        <w:ind w:left="360"/>
      </w:pPr>
      <w:r>
        <w:t>Effect: Chance to knock weapon out</w:t>
      </w:r>
    </w:p>
    <w:p w14:paraId="65C25B29" w14:textId="77777777" w:rsidR="000633F3" w:rsidRDefault="000633F3" w:rsidP="000633F3">
      <w:pPr>
        <w:pStyle w:val="BodyText"/>
        <w:ind w:left="360"/>
      </w:pPr>
      <w:r>
        <w:t>Requirement: Strength 14+, Melee</w:t>
      </w:r>
    </w:p>
    <w:p w14:paraId="6C3013B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24. Shattering Smash</w:t>
      </w:r>
    </w:p>
    <w:p w14:paraId="0B71ACA0" w14:textId="77777777" w:rsidR="000633F3" w:rsidRDefault="000633F3" w:rsidP="000633F3">
      <w:pPr>
        <w:pStyle w:val="BodyText"/>
        <w:ind w:left="360"/>
      </w:pPr>
      <w:r>
        <w:t>Effect: Break enemy shield or block</w:t>
      </w:r>
    </w:p>
    <w:p w14:paraId="22F838E3" w14:textId="77777777" w:rsidR="000633F3" w:rsidRDefault="000633F3" w:rsidP="000633F3">
      <w:pPr>
        <w:pStyle w:val="BodyText"/>
        <w:ind w:left="360"/>
      </w:pPr>
      <w:r>
        <w:t>Requirement: Strength 16+</w:t>
      </w:r>
    </w:p>
    <w:p w14:paraId="27AB303D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25. Bull Rush</w:t>
      </w:r>
    </w:p>
    <w:p w14:paraId="6D664A7B" w14:textId="77777777" w:rsidR="000633F3" w:rsidRDefault="000633F3" w:rsidP="000633F3">
      <w:pPr>
        <w:pStyle w:val="BodyText"/>
        <w:ind w:left="360"/>
      </w:pPr>
      <w:r>
        <w:t>Effect: Knock target prone and move them 5ft</w:t>
      </w:r>
    </w:p>
    <w:p w14:paraId="084444FA" w14:textId="77777777" w:rsidR="000633F3" w:rsidRDefault="000633F3" w:rsidP="000633F3">
      <w:pPr>
        <w:pStyle w:val="BodyText"/>
        <w:ind w:left="360"/>
      </w:pPr>
      <w:r>
        <w:t>Requirement: Strength 14+</w:t>
      </w:r>
    </w:p>
    <w:p w14:paraId="3E16DAB3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26. Combat Intuition</w:t>
      </w:r>
    </w:p>
    <w:p w14:paraId="0DD0E17E" w14:textId="77777777" w:rsidR="000633F3" w:rsidRDefault="000633F3" w:rsidP="000633F3">
      <w:pPr>
        <w:pStyle w:val="BodyText"/>
        <w:ind w:left="360"/>
      </w:pPr>
      <w:r>
        <w:t>Effect: +10% chance to dodge opening attack</w:t>
      </w:r>
    </w:p>
    <w:p w14:paraId="216757CC" w14:textId="77777777" w:rsidR="000633F3" w:rsidRDefault="000633F3" w:rsidP="000633F3">
      <w:pPr>
        <w:pStyle w:val="BodyText"/>
        <w:ind w:left="360"/>
      </w:pPr>
      <w:r>
        <w:t>Requirement: Wisdom 13+</w:t>
      </w:r>
    </w:p>
    <w:p w14:paraId="149FE95B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lastRenderedPageBreak/>
        <w:t>27. Defensive Stance</w:t>
      </w:r>
    </w:p>
    <w:p w14:paraId="55C7FD08" w14:textId="77777777" w:rsidR="000633F3" w:rsidRDefault="000633F3" w:rsidP="000633F3">
      <w:pPr>
        <w:pStyle w:val="BodyText"/>
        <w:ind w:left="360"/>
      </w:pPr>
      <w:r>
        <w:t>Effect: +15% AC, can't move this turn</w:t>
      </w:r>
    </w:p>
    <w:p w14:paraId="744305DA" w14:textId="77777777" w:rsidR="000633F3" w:rsidRDefault="000633F3" w:rsidP="000633F3">
      <w:pPr>
        <w:pStyle w:val="BodyText"/>
        <w:ind w:left="360"/>
      </w:pPr>
      <w:r>
        <w:t>Requirement: Level 6</w:t>
      </w:r>
    </w:p>
    <w:p w14:paraId="4A447641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28. Bleeding Edge</w:t>
      </w:r>
    </w:p>
    <w:p w14:paraId="3F797168" w14:textId="77777777" w:rsidR="000633F3" w:rsidRDefault="000633F3" w:rsidP="000633F3">
      <w:pPr>
        <w:pStyle w:val="BodyText"/>
        <w:ind w:left="360"/>
      </w:pPr>
      <w:r>
        <w:t>Effect: Adds bleed effect on crit</w:t>
      </w:r>
    </w:p>
    <w:p w14:paraId="31007BCC" w14:textId="77777777" w:rsidR="000633F3" w:rsidRDefault="000633F3" w:rsidP="000633F3">
      <w:pPr>
        <w:pStyle w:val="BodyText"/>
        <w:ind w:left="360"/>
      </w:pPr>
      <w:r>
        <w:t>Requirement: Dexterity 14+, Melee</w:t>
      </w:r>
    </w:p>
    <w:p w14:paraId="7A9A12D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29. Punishing Blow</w:t>
      </w:r>
    </w:p>
    <w:p w14:paraId="03D23BEC" w14:textId="77777777" w:rsidR="000633F3" w:rsidRDefault="000633F3" w:rsidP="000633F3">
      <w:pPr>
        <w:pStyle w:val="BodyText"/>
        <w:ind w:left="360"/>
      </w:pPr>
      <w:r>
        <w:t>Effect: +10% bonus if enemy is stunned</w:t>
      </w:r>
    </w:p>
    <w:p w14:paraId="335170A0" w14:textId="77777777" w:rsidR="000633F3" w:rsidRDefault="000633F3" w:rsidP="000633F3">
      <w:pPr>
        <w:pStyle w:val="BodyText"/>
        <w:ind w:left="360"/>
      </w:pPr>
      <w:r>
        <w:t>Requirement: Strength 13+</w:t>
      </w:r>
    </w:p>
    <w:p w14:paraId="565A8430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30. Break Line</w:t>
      </w:r>
    </w:p>
    <w:p w14:paraId="698E0C03" w14:textId="77777777" w:rsidR="000633F3" w:rsidRDefault="000633F3" w:rsidP="000633F3">
      <w:pPr>
        <w:pStyle w:val="BodyText"/>
        <w:ind w:left="360"/>
      </w:pPr>
      <w:r>
        <w:t>Effect: Ignore enemy frontline zone</w:t>
      </w:r>
    </w:p>
    <w:p w14:paraId="096FC27C" w14:textId="77777777" w:rsidR="000633F3" w:rsidRDefault="000633F3" w:rsidP="000633F3">
      <w:pPr>
        <w:pStyle w:val="BodyText"/>
        <w:ind w:left="360"/>
      </w:pPr>
      <w:r>
        <w:t>Requirement: Dexterity 15+, Level 10</w:t>
      </w:r>
    </w:p>
    <w:p w14:paraId="1F84B809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31. Double Tap</w:t>
      </w:r>
    </w:p>
    <w:p w14:paraId="4194F275" w14:textId="77777777" w:rsidR="000633F3" w:rsidRDefault="000633F3" w:rsidP="000633F3">
      <w:pPr>
        <w:pStyle w:val="BodyText"/>
        <w:ind w:left="360"/>
      </w:pPr>
      <w:r>
        <w:t>Effect: Fire two shots in quick succession</w:t>
      </w:r>
    </w:p>
    <w:p w14:paraId="0A264D65" w14:textId="77777777" w:rsidR="000633F3" w:rsidRDefault="000633F3" w:rsidP="000633F3">
      <w:pPr>
        <w:pStyle w:val="BodyText"/>
        <w:ind w:left="360"/>
      </w:pPr>
      <w:r>
        <w:t>Requirement: Dexterity 14+, Ranged</w:t>
      </w:r>
    </w:p>
    <w:p w14:paraId="7A73DBD4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32. Volley</w:t>
      </w:r>
    </w:p>
    <w:p w14:paraId="49C54070" w14:textId="77777777" w:rsidR="000633F3" w:rsidRDefault="000633F3" w:rsidP="000633F3">
      <w:pPr>
        <w:pStyle w:val="BodyText"/>
        <w:ind w:left="360"/>
      </w:pPr>
      <w:r>
        <w:t>Effect: Rain arrows in small area</w:t>
      </w:r>
    </w:p>
    <w:p w14:paraId="2F45DC3C" w14:textId="77777777" w:rsidR="000633F3" w:rsidRDefault="000633F3" w:rsidP="000633F3">
      <w:pPr>
        <w:pStyle w:val="BodyText"/>
        <w:ind w:left="360"/>
      </w:pPr>
      <w:r>
        <w:t>Requirement: Level 8</w:t>
      </w:r>
    </w:p>
    <w:p w14:paraId="261EB195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33. Draw Cut</w:t>
      </w:r>
    </w:p>
    <w:p w14:paraId="028F550F" w14:textId="77777777" w:rsidR="000633F3" w:rsidRDefault="000633F3" w:rsidP="000633F3">
      <w:pPr>
        <w:pStyle w:val="BodyText"/>
        <w:ind w:left="360"/>
      </w:pPr>
      <w:r>
        <w:t>Effect: +25% damage when unsheathing blade</w:t>
      </w:r>
    </w:p>
    <w:p w14:paraId="4FBECF34" w14:textId="77777777" w:rsidR="000633F3" w:rsidRDefault="000633F3" w:rsidP="000633F3">
      <w:pPr>
        <w:pStyle w:val="BodyText"/>
        <w:ind w:left="360"/>
      </w:pPr>
      <w:r>
        <w:t>Requirement: Dexterity 15+</w:t>
      </w:r>
    </w:p>
    <w:p w14:paraId="661FE4EB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34. Shield Bash</w:t>
      </w:r>
    </w:p>
    <w:p w14:paraId="709DF2D8" w14:textId="77777777" w:rsidR="000633F3" w:rsidRDefault="000633F3" w:rsidP="000633F3">
      <w:pPr>
        <w:pStyle w:val="BodyText"/>
        <w:ind w:left="360"/>
      </w:pPr>
      <w:r>
        <w:t>Effect: Stun enemy with shield</w:t>
      </w:r>
    </w:p>
    <w:p w14:paraId="767A42C0" w14:textId="77777777" w:rsidR="000633F3" w:rsidRDefault="000633F3" w:rsidP="000633F3">
      <w:pPr>
        <w:pStyle w:val="BodyText"/>
        <w:ind w:left="360"/>
      </w:pPr>
      <w:r>
        <w:t>Requirement: Strength 13+</w:t>
      </w:r>
    </w:p>
    <w:p w14:paraId="4B5FAA5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35. Whip Control</w:t>
      </w:r>
    </w:p>
    <w:p w14:paraId="3017EAA2" w14:textId="77777777" w:rsidR="000633F3" w:rsidRDefault="000633F3" w:rsidP="000633F3">
      <w:pPr>
        <w:pStyle w:val="BodyText"/>
        <w:ind w:left="360"/>
      </w:pPr>
      <w:r>
        <w:t>Effect: Disarm or trip with whip</w:t>
      </w:r>
    </w:p>
    <w:p w14:paraId="209126D0" w14:textId="77777777" w:rsidR="000633F3" w:rsidRDefault="000633F3" w:rsidP="000633F3">
      <w:pPr>
        <w:pStyle w:val="BodyText"/>
        <w:ind w:left="360"/>
      </w:pPr>
      <w:r>
        <w:t>Requirement: Dexterity 15+, Whip</w:t>
      </w:r>
    </w:p>
    <w:p w14:paraId="7B8ACADB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36. Savage Momentum</w:t>
      </w:r>
    </w:p>
    <w:p w14:paraId="169536D6" w14:textId="77777777" w:rsidR="000633F3" w:rsidRDefault="000633F3" w:rsidP="000633F3">
      <w:pPr>
        <w:pStyle w:val="BodyText"/>
        <w:ind w:left="360"/>
      </w:pPr>
      <w:r>
        <w:t>Effect: +5% dmg per consecutive hit</w:t>
      </w:r>
    </w:p>
    <w:p w14:paraId="75656C35" w14:textId="77777777" w:rsidR="000633F3" w:rsidRDefault="000633F3" w:rsidP="000633F3">
      <w:pPr>
        <w:pStyle w:val="BodyText"/>
        <w:ind w:left="360"/>
      </w:pPr>
      <w:r>
        <w:lastRenderedPageBreak/>
        <w:t>Requirement: Strength 14+, Melee</w:t>
      </w:r>
    </w:p>
    <w:p w14:paraId="4EF51D7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37. Combat Slide</w:t>
      </w:r>
    </w:p>
    <w:p w14:paraId="2C796EE0" w14:textId="77777777" w:rsidR="000633F3" w:rsidRDefault="000633F3" w:rsidP="000633F3">
      <w:pPr>
        <w:pStyle w:val="BodyText"/>
        <w:ind w:left="360"/>
      </w:pPr>
      <w:r>
        <w:t>Effect: Move 5ft and attack as one action</w:t>
      </w:r>
    </w:p>
    <w:p w14:paraId="499F43C4" w14:textId="77777777" w:rsidR="000633F3" w:rsidRDefault="000633F3" w:rsidP="000633F3">
      <w:pPr>
        <w:pStyle w:val="BodyText"/>
        <w:ind w:left="360"/>
      </w:pPr>
      <w:r>
        <w:t>Requirement: Dexterity 13+</w:t>
      </w:r>
    </w:p>
    <w:p w14:paraId="7DF79F79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38. Target Mark</w:t>
      </w:r>
    </w:p>
    <w:p w14:paraId="1FADED07" w14:textId="77777777" w:rsidR="000633F3" w:rsidRDefault="000633F3" w:rsidP="000633F3">
      <w:pPr>
        <w:pStyle w:val="BodyText"/>
        <w:ind w:left="360"/>
      </w:pPr>
      <w:r>
        <w:t>Effect: Mark target to take 10% more dmg</w:t>
      </w:r>
    </w:p>
    <w:p w14:paraId="6E6AF9FC" w14:textId="77777777" w:rsidR="000633F3" w:rsidRDefault="000633F3" w:rsidP="000633F3">
      <w:pPr>
        <w:pStyle w:val="BodyText"/>
        <w:ind w:left="360"/>
      </w:pPr>
      <w:r>
        <w:t>Requirement: Wisdom 14+, Ranged</w:t>
      </w:r>
    </w:p>
    <w:p w14:paraId="19052D96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39. Precision Throw</w:t>
      </w:r>
    </w:p>
    <w:p w14:paraId="76B2A2D7" w14:textId="77777777" w:rsidR="000633F3" w:rsidRDefault="000633F3" w:rsidP="000633F3">
      <w:pPr>
        <w:pStyle w:val="BodyText"/>
        <w:ind w:left="360"/>
      </w:pPr>
      <w:r>
        <w:t>Effect: Thrown weapons gain +10% accuracy</w:t>
      </w:r>
    </w:p>
    <w:p w14:paraId="3E1DF9A8" w14:textId="77777777" w:rsidR="000633F3" w:rsidRDefault="000633F3" w:rsidP="000633F3">
      <w:pPr>
        <w:pStyle w:val="BodyText"/>
        <w:ind w:left="360"/>
      </w:pPr>
      <w:r>
        <w:t>Requirement: Dexterity 13+</w:t>
      </w:r>
    </w:p>
    <w:p w14:paraId="1EFF7D12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40. Exploit Weakness</w:t>
      </w:r>
    </w:p>
    <w:p w14:paraId="4A6DE99D" w14:textId="77777777" w:rsidR="000633F3" w:rsidRDefault="000633F3" w:rsidP="000633F3">
      <w:pPr>
        <w:pStyle w:val="BodyText"/>
        <w:ind w:left="360"/>
      </w:pPr>
      <w:r>
        <w:t>Effect: +15% crit on wounded enemies</w:t>
      </w:r>
    </w:p>
    <w:p w14:paraId="75A81036" w14:textId="77777777" w:rsidR="000633F3" w:rsidRDefault="000633F3" w:rsidP="000633F3">
      <w:pPr>
        <w:pStyle w:val="BodyText"/>
        <w:ind w:left="360"/>
      </w:pPr>
      <w:r>
        <w:t>Requirement: Level 7</w:t>
      </w:r>
    </w:p>
    <w:p w14:paraId="140B9006" w14:textId="77777777" w:rsidR="000633F3" w:rsidRDefault="000633F3" w:rsidP="000633F3">
      <w:pPr>
        <w:pStyle w:val="Heading1"/>
      </w:pPr>
      <w:r>
        <w:t>Decennium Descent – Magic Feats (40)</w:t>
      </w:r>
    </w:p>
    <w:p w14:paraId="1AA0F233" w14:textId="77777777" w:rsidR="000633F3" w:rsidRDefault="000633F3" w:rsidP="000633F3">
      <w:r>
        <w:t>These feats enhance arcane and divine spellcasting, magical defenses, and utility spells across all caster classes.</w:t>
      </w:r>
    </w:p>
    <w:p w14:paraId="2B7854F6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1. Elemental Affinity</w:t>
      </w:r>
    </w:p>
    <w:p w14:paraId="42603151" w14:textId="77777777" w:rsidR="000633F3" w:rsidRDefault="000633F3" w:rsidP="000633F3">
      <w:pPr>
        <w:pStyle w:val="BodyText"/>
        <w:ind w:left="360"/>
      </w:pPr>
      <w:r>
        <w:t>Effect: +10% damage with chosen element</w:t>
      </w:r>
    </w:p>
    <w:p w14:paraId="7F50C2FE" w14:textId="77777777" w:rsidR="000633F3" w:rsidRDefault="000633F3" w:rsidP="000633F3">
      <w:pPr>
        <w:pStyle w:val="BodyText"/>
        <w:ind w:left="360"/>
      </w:pPr>
      <w:r>
        <w:t>Requirement: Level 5</w:t>
      </w:r>
    </w:p>
    <w:p w14:paraId="585590EB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2. Spell Reservoir</w:t>
      </w:r>
    </w:p>
    <w:p w14:paraId="65A570F1" w14:textId="77777777" w:rsidR="000633F3" w:rsidRDefault="000633F3" w:rsidP="000633F3">
      <w:pPr>
        <w:pStyle w:val="BodyText"/>
        <w:ind w:left="360"/>
      </w:pPr>
      <w:r>
        <w:t xml:space="preserve">Effect: Gain 1 additional </w:t>
      </w:r>
      <w:proofErr w:type="gramStart"/>
      <w:r>
        <w:t>spell slot</w:t>
      </w:r>
      <w:proofErr w:type="gramEnd"/>
      <w:r>
        <w:t xml:space="preserve"> per day</w:t>
      </w:r>
    </w:p>
    <w:p w14:paraId="16EACB22" w14:textId="77777777" w:rsidR="000633F3" w:rsidRDefault="000633F3" w:rsidP="000633F3">
      <w:pPr>
        <w:pStyle w:val="BodyText"/>
        <w:ind w:left="360"/>
      </w:pPr>
      <w:r>
        <w:t>Requirement: Intelligence 14+</w:t>
      </w:r>
    </w:p>
    <w:p w14:paraId="487F9B50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3. Twin Cast</w:t>
      </w:r>
    </w:p>
    <w:p w14:paraId="62761C3C" w14:textId="77777777" w:rsidR="000633F3" w:rsidRDefault="000633F3" w:rsidP="000633F3">
      <w:pPr>
        <w:pStyle w:val="BodyText"/>
        <w:ind w:left="360"/>
      </w:pPr>
      <w:r>
        <w:t>Effect: 5% chance to auto-cast spell twice</w:t>
      </w:r>
    </w:p>
    <w:p w14:paraId="68261145" w14:textId="77777777" w:rsidR="000633F3" w:rsidRDefault="000633F3" w:rsidP="000633F3">
      <w:pPr>
        <w:pStyle w:val="BodyText"/>
        <w:ind w:left="360"/>
      </w:pPr>
      <w:r>
        <w:t>Requirement: Level 8</w:t>
      </w:r>
    </w:p>
    <w:p w14:paraId="17717E5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4. Arcane Flexibility</w:t>
      </w:r>
    </w:p>
    <w:p w14:paraId="780906F4" w14:textId="77777777" w:rsidR="000633F3" w:rsidRDefault="000633F3" w:rsidP="000633F3">
      <w:pPr>
        <w:pStyle w:val="BodyText"/>
        <w:ind w:left="360"/>
      </w:pPr>
      <w:r>
        <w:t>Effect: Swap one prepared spell per rest</w:t>
      </w:r>
    </w:p>
    <w:p w14:paraId="0D5CAAB1" w14:textId="77777777" w:rsidR="000633F3" w:rsidRDefault="000633F3" w:rsidP="000633F3">
      <w:pPr>
        <w:pStyle w:val="BodyText"/>
        <w:ind w:left="360"/>
      </w:pPr>
      <w:r>
        <w:t>Requirement: Intelligence 15+</w:t>
      </w:r>
    </w:p>
    <w:p w14:paraId="370CF914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5. Runic Shield</w:t>
      </w:r>
    </w:p>
    <w:p w14:paraId="07BC57A0" w14:textId="77777777" w:rsidR="000633F3" w:rsidRDefault="000633F3" w:rsidP="000633F3">
      <w:pPr>
        <w:pStyle w:val="BodyText"/>
        <w:ind w:left="360"/>
      </w:pPr>
      <w:r>
        <w:lastRenderedPageBreak/>
        <w:t>Effect: Absorbs first 50 spell damage per combat</w:t>
      </w:r>
    </w:p>
    <w:p w14:paraId="5F7A430E" w14:textId="77777777" w:rsidR="000633F3" w:rsidRDefault="000633F3" w:rsidP="000633F3">
      <w:pPr>
        <w:pStyle w:val="BodyText"/>
        <w:ind w:left="360"/>
      </w:pPr>
      <w:r>
        <w:t>Requirement: Wisdom 14+</w:t>
      </w:r>
    </w:p>
    <w:p w14:paraId="706B572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6. Mystic Focus</w:t>
      </w:r>
    </w:p>
    <w:p w14:paraId="60FCA3E1" w14:textId="77777777" w:rsidR="000633F3" w:rsidRDefault="000633F3" w:rsidP="000633F3">
      <w:pPr>
        <w:pStyle w:val="BodyText"/>
        <w:ind w:left="360"/>
      </w:pPr>
      <w:r>
        <w:t>Effect: +2 spell penetration</w:t>
      </w:r>
    </w:p>
    <w:p w14:paraId="5727C7AD" w14:textId="77777777" w:rsidR="000633F3" w:rsidRDefault="000633F3" w:rsidP="000633F3">
      <w:pPr>
        <w:pStyle w:val="BodyText"/>
        <w:ind w:left="360"/>
      </w:pPr>
      <w:r>
        <w:t>Requirement: Level 6</w:t>
      </w:r>
    </w:p>
    <w:p w14:paraId="2C2428FE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7. Mana Burn</w:t>
      </w:r>
    </w:p>
    <w:p w14:paraId="02455665" w14:textId="77777777" w:rsidR="000633F3" w:rsidRDefault="000633F3" w:rsidP="000633F3">
      <w:pPr>
        <w:pStyle w:val="BodyText"/>
        <w:ind w:left="360"/>
      </w:pPr>
      <w:r>
        <w:t xml:space="preserve">Effect: Offensive spells drain enemy </w:t>
      </w:r>
      <w:proofErr w:type="gramStart"/>
      <w:r>
        <w:t>mana</w:t>
      </w:r>
      <w:proofErr w:type="gramEnd"/>
    </w:p>
    <w:p w14:paraId="3910040F" w14:textId="77777777" w:rsidR="000633F3" w:rsidRDefault="000633F3" w:rsidP="000633F3">
      <w:pPr>
        <w:pStyle w:val="BodyText"/>
        <w:ind w:left="360"/>
      </w:pPr>
      <w:r>
        <w:t>Requirement: Intelligence 13+</w:t>
      </w:r>
    </w:p>
    <w:p w14:paraId="3678831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8. Efficient Caster</w:t>
      </w:r>
    </w:p>
    <w:p w14:paraId="484A4A25" w14:textId="77777777" w:rsidR="000633F3" w:rsidRDefault="000633F3" w:rsidP="000633F3">
      <w:pPr>
        <w:pStyle w:val="BodyText"/>
        <w:ind w:left="360"/>
      </w:pPr>
      <w:r>
        <w:t>Effect: -10% mana cost to all spells</w:t>
      </w:r>
    </w:p>
    <w:p w14:paraId="650B5524" w14:textId="77777777" w:rsidR="000633F3" w:rsidRDefault="000633F3" w:rsidP="000633F3">
      <w:pPr>
        <w:pStyle w:val="BodyText"/>
        <w:ind w:left="360"/>
      </w:pPr>
      <w:r>
        <w:t>Requirement: Wisdom 13+</w:t>
      </w:r>
    </w:p>
    <w:p w14:paraId="7ECE2EE6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9. Arcane Pulse</w:t>
      </w:r>
    </w:p>
    <w:p w14:paraId="46EA322D" w14:textId="77777777" w:rsidR="000633F3" w:rsidRDefault="000633F3" w:rsidP="000633F3">
      <w:pPr>
        <w:pStyle w:val="BodyText"/>
        <w:ind w:left="360"/>
      </w:pPr>
      <w:r>
        <w:t>Effect: AoE force blast knocks back enemies</w:t>
      </w:r>
    </w:p>
    <w:p w14:paraId="2193D5AC" w14:textId="77777777" w:rsidR="000633F3" w:rsidRDefault="000633F3" w:rsidP="000633F3">
      <w:pPr>
        <w:pStyle w:val="BodyText"/>
        <w:ind w:left="360"/>
      </w:pPr>
      <w:r>
        <w:t>Requirement: Level 7</w:t>
      </w:r>
    </w:p>
    <w:p w14:paraId="3F78DB7C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10. Ritual Channeler</w:t>
      </w:r>
    </w:p>
    <w:p w14:paraId="1A890023" w14:textId="77777777" w:rsidR="000633F3" w:rsidRDefault="000633F3" w:rsidP="000633F3">
      <w:pPr>
        <w:pStyle w:val="BodyText"/>
        <w:ind w:left="360"/>
      </w:pPr>
      <w:r>
        <w:t>Effect: Group rituals 25% faster</w:t>
      </w:r>
    </w:p>
    <w:p w14:paraId="14D6FB43" w14:textId="77777777" w:rsidR="000633F3" w:rsidRDefault="000633F3" w:rsidP="000633F3">
      <w:pPr>
        <w:pStyle w:val="BodyText"/>
        <w:ind w:left="360"/>
      </w:pPr>
      <w:r>
        <w:t>Requirement: Intelligence 14+</w:t>
      </w:r>
    </w:p>
    <w:p w14:paraId="1671E3D4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 xml:space="preserve">11. </w:t>
      </w:r>
      <w:proofErr w:type="spellStart"/>
      <w:r>
        <w:t>Overchannel</w:t>
      </w:r>
      <w:proofErr w:type="spellEnd"/>
    </w:p>
    <w:p w14:paraId="2A3DEF1E" w14:textId="77777777" w:rsidR="000633F3" w:rsidRDefault="000633F3" w:rsidP="000633F3">
      <w:pPr>
        <w:pStyle w:val="BodyText"/>
        <w:ind w:left="360"/>
      </w:pPr>
      <w:r>
        <w:t>Effect: Boost spell damage by 25%, take backlash</w:t>
      </w:r>
    </w:p>
    <w:p w14:paraId="250B2718" w14:textId="77777777" w:rsidR="000633F3" w:rsidRDefault="000633F3" w:rsidP="000633F3">
      <w:pPr>
        <w:pStyle w:val="BodyText"/>
        <w:ind w:left="360"/>
      </w:pPr>
      <w:r>
        <w:t>Requirement: Level 10</w:t>
      </w:r>
    </w:p>
    <w:p w14:paraId="37E78B5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12. Flash Cast</w:t>
      </w:r>
    </w:p>
    <w:p w14:paraId="48D9C80C" w14:textId="77777777" w:rsidR="000633F3" w:rsidRDefault="000633F3" w:rsidP="000633F3">
      <w:pPr>
        <w:pStyle w:val="BodyText"/>
        <w:ind w:left="360"/>
      </w:pPr>
      <w:r>
        <w:t>Effect: 1 instant-cast spell per day</w:t>
      </w:r>
    </w:p>
    <w:p w14:paraId="65DC51B8" w14:textId="77777777" w:rsidR="000633F3" w:rsidRDefault="000633F3" w:rsidP="000633F3">
      <w:pPr>
        <w:pStyle w:val="BodyText"/>
        <w:ind w:left="360"/>
      </w:pPr>
      <w:r>
        <w:t>Requirement: Dexterity 14+</w:t>
      </w:r>
    </w:p>
    <w:p w14:paraId="5037E61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 xml:space="preserve">13. </w:t>
      </w:r>
      <w:proofErr w:type="spellStart"/>
      <w:r>
        <w:t>Spellweave</w:t>
      </w:r>
      <w:proofErr w:type="spellEnd"/>
    </w:p>
    <w:p w14:paraId="0B840AC8" w14:textId="77777777" w:rsidR="000633F3" w:rsidRDefault="000633F3" w:rsidP="000633F3">
      <w:pPr>
        <w:pStyle w:val="BodyText"/>
        <w:ind w:left="360"/>
      </w:pPr>
      <w:r>
        <w:t>Effect: Stack minor buffs onto next spell</w:t>
      </w:r>
    </w:p>
    <w:p w14:paraId="639E5420" w14:textId="77777777" w:rsidR="000633F3" w:rsidRDefault="000633F3" w:rsidP="000633F3">
      <w:pPr>
        <w:pStyle w:val="BodyText"/>
        <w:ind w:left="360"/>
      </w:pPr>
      <w:r>
        <w:t>Requirement: Wisdom 14+</w:t>
      </w:r>
    </w:p>
    <w:p w14:paraId="4C0E35AD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14. Counterspell Adept</w:t>
      </w:r>
    </w:p>
    <w:p w14:paraId="582E16D2" w14:textId="77777777" w:rsidR="000633F3" w:rsidRDefault="000633F3" w:rsidP="000633F3">
      <w:pPr>
        <w:pStyle w:val="BodyText"/>
        <w:ind w:left="360"/>
      </w:pPr>
      <w:r>
        <w:t>Effect: +4 to interrupt checks</w:t>
      </w:r>
    </w:p>
    <w:p w14:paraId="7B2E627B" w14:textId="77777777" w:rsidR="000633F3" w:rsidRDefault="000633F3" w:rsidP="000633F3">
      <w:pPr>
        <w:pStyle w:val="BodyText"/>
        <w:ind w:left="360"/>
      </w:pPr>
      <w:r>
        <w:t>Requirement: Level 6</w:t>
      </w:r>
    </w:p>
    <w:p w14:paraId="3D8513F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lastRenderedPageBreak/>
        <w:t>15. Echo Spell</w:t>
      </w:r>
    </w:p>
    <w:p w14:paraId="355C2B13" w14:textId="77777777" w:rsidR="000633F3" w:rsidRDefault="000633F3" w:rsidP="000633F3">
      <w:pPr>
        <w:pStyle w:val="BodyText"/>
        <w:ind w:left="360"/>
      </w:pPr>
      <w:r>
        <w:t>Effect: Repeat spell effect next round at half power</w:t>
      </w:r>
    </w:p>
    <w:p w14:paraId="2BED35CB" w14:textId="77777777" w:rsidR="000633F3" w:rsidRDefault="000633F3" w:rsidP="000633F3">
      <w:pPr>
        <w:pStyle w:val="BodyText"/>
        <w:ind w:left="360"/>
      </w:pPr>
      <w:r>
        <w:t>Requirement: Intelligence 15+</w:t>
      </w:r>
    </w:p>
    <w:p w14:paraId="463587E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16. Temporal Flux</w:t>
      </w:r>
    </w:p>
    <w:p w14:paraId="0EACB7D7" w14:textId="77777777" w:rsidR="000633F3" w:rsidRDefault="000633F3" w:rsidP="000633F3">
      <w:pPr>
        <w:pStyle w:val="BodyText"/>
        <w:ind w:left="360"/>
      </w:pPr>
      <w:r>
        <w:t>Effect: Slow all enemies hit by time spells</w:t>
      </w:r>
    </w:p>
    <w:p w14:paraId="131568AF" w14:textId="77777777" w:rsidR="000633F3" w:rsidRDefault="000633F3" w:rsidP="000633F3">
      <w:pPr>
        <w:pStyle w:val="BodyText"/>
        <w:ind w:left="360"/>
      </w:pPr>
      <w:r>
        <w:t>Requirement: Level 8</w:t>
      </w:r>
    </w:p>
    <w:p w14:paraId="375DB02E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17. Energy Sink</w:t>
      </w:r>
    </w:p>
    <w:p w14:paraId="203CADCE" w14:textId="77777777" w:rsidR="000633F3" w:rsidRDefault="000633F3" w:rsidP="000633F3">
      <w:pPr>
        <w:pStyle w:val="BodyText"/>
        <w:ind w:left="360"/>
      </w:pPr>
      <w:r>
        <w:t xml:space="preserve">Effect: Restore </w:t>
      </w:r>
      <w:proofErr w:type="gramStart"/>
      <w:r>
        <w:t>mana</w:t>
      </w:r>
      <w:proofErr w:type="gramEnd"/>
      <w:r>
        <w:t xml:space="preserve"> when hit by spells</w:t>
      </w:r>
    </w:p>
    <w:p w14:paraId="52E46A30" w14:textId="77777777" w:rsidR="000633F3" w:rsidRDefault="000633F3" w:rsidP="000633F3">
      <w:pPr>
        <w:pStyle w:val="BodyText"/>
        <w:ind w:left="360"/>
      </w:pPr>
      <w:r>
        <w:t>Requirement: Wisdom 15+</w:t>
      </w:r>
    </w:p>
    <w:p w14:paraId="1FCA8FAD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18. Illusionist’s Trick</w:t>
      </w:r>
    </w:p>
    <w:p w14:paraId="38F6AA54" w14:textId="77777777" w:rsidR="000633F3" w:rsidRDefault="000633F3" w:rsidP="000633F3">
      <w:pPr>
        <w:pStyle w:val="BodyText"/>
        <w:ind w:left="360"/>
      </w:pPr>
      <w:r>
        <w:t>Effect: Illusions take 1 extra hit before vanishing</w:t>
      </w:r>
    </w:p>
    <w:p w14:paraId="69F1211E" w14:textId="77777777" w:rsidR="000633F3" w:rsidRDefault="000633F3" w:rsidP="000633F3">
      <w:pPr>
        <w:pStyle w:val="BodyText"/>
        <w:ind w:left="360"/>
      </w:pPr>
      <w:r>
        <w:t>Requirement: Charisma 14+</w:t>
      </w:r>
    </w:p>
    <w:p w14:paraId="62907C79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19. Arcane Armor</w:t>
      </w:r>
    </w:p>
    <w:p w14:paraId="5C042278" w14:textId="77777777" w:rsidR="000633F3" w:rsidRDefault="000633F3" w:rsidP="000633F3">
      <w:pPr>
        <w:pStyle w:val="BodyText"/>
        <w:ind w:left="360"/>
      </w:pPr>
      <w:r>
        <w:t>Effect: +5% resistance while casting</w:t>
      </w:r>
    </w:p>
    <w:p w14:paraId="25AB40BE" w14:textId="77777777" w:rsidR="000633F3" w:rsidRDefault="000633F3" w:rsidP="000633F3">
      <w:pPr>
        <w:pStyle w:val="BodyText"/>
        <w:ind w:left="360"/>
      </w:pPr>
      <w:r>
        <w:t>Requirement: Level 4</w:t>
      </w:r>
    </w:p>
    <w:p w14:paraId="35DF891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20. Spell Deflection</w:t>
      </w:r>
    </w:p>
    <w:p w14:paraId="5B9C4AC5" w14:textId="77777777" w:rsidR="000633F3" w:rsidRDefault="000633F3" w:rsidP="000633F3">
      <w:pPr>
        <w:pStyle w:val="BodyText"/>
        <w:ind w:left="360"/>
      </w:pPr>
      <w:r>
        <w:t>Effect: 10% chance to redirect hostile spell</w:t>
      </w:r>
    </w:p>
    <w:p w14:paraId="15ED3F9C" w14:textId="77777777" w:rsidR="000633F3" w:rsidRDefault="000633F3" w:rsidP="000633F3">
      <w:pPr>
        <w:pStyle w:val="BodyText"/>
        <w:ind w:left="360"/>
      </w:pPr>
      <w:r>
        <w:t>Requirement: Intelligence 16+</w:t>
      </w:r>
    </w:p>
    <w:p w14:paraId="49AE078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21. Quick Ritualist</w:t>
      </w:r>
    </w:p>
    <w:p w14:paraId="3464C228" w14:textId="77777777" w:rsidR="000633F3" w:rsidRDefault="000633F3" w:rsidP="000633F3">
      <w:pPr>
        <w:pStyle w:val="BodyText"/>
        <w:ind w:left="360"/>
      </w:pPr>
      <w:r>
        <w:t>Effect: Ritual casting time halved</w:t>
      </w:r>
    </w:p>
    <w:p w14:paraId="18793DC5" w14:textId="77777777" w:rsidR="000633F3" w:rsidRDefault="000633F3" w:rsidP="000633F3">
      <w:pPr>
        <w:pStyle w:val="BodyText"/>
        <w:ind w:left="360"/>
      </w:pPr>
      <w:r>
        <w:t>Requirement: Wisdom 14+</w:t>
      </w:r>
    </w:p>
    <w:p w14:paraId="7E435BB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22. Silent Casting</w:t>
      </w:r>
    </w:p>
    <w:p w14:paraId="79239C87" w14:textId="77777777" w:rsidR="000633F3" w:rsidRDefault="000633F3" w:rsidP="000633F3">
      <w:pPr>
        <w:pStyle w:val="BodyText"/>
        <w:ind w:left="360"/>
      </w:pPr>
      <w:r>
        <w:t>Effect: Cast without verbal component</w:t>
      </w:r>
    </w:p>
    <w:p w14:paraId="6638E7D8" w14:textId="77777777" w:rsidR="000633F3" w:rsidRDefault="000633F3" w:rsidP="000633F3">
      <w:pPr>
        <w:pStyle w:val="BodyText"/>
        <w:ind w:left="360"/>
      </w:pPr>
      <w:r>
        <w:t>Requirement: Level 7</w:t>
      </w:r>
    </w:p>
    <w:p w14:paraId="30232C9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23. Still Casting</w:t>
      </w:r>
    </w:p>
    <w:p w14:paraId="5072CF55" w14:textId="77777777" w:rsidR="000633F3" w:rsidRDefault="000633F3" w:rsidP="000633F3">
      <w:pPr>
        <w:pStyle w:val="BodyText"/>
        <w:ind w:left="360"/>
      </w:pPr>
      <w:r>
        <w:t>Effect: Cast without somatic gestures</w:t>
      </w:r>
    </w:p>
    <w:p w14:paraId="5F88E358" w14:textId="77777777" w:rsidR="000633F3" w:rsidRDefault="000633F3" w:rsidP="000633F3">
      <w:pPr>
        <w:pStyle w:val="BodyText"/>
        <w:ind w:left="360"/>
      </w:pPr>
      <w:r>
        <w:t>Requirement: Level 7</w:t>
      </w:r>
    </w:p>
    <w:p w14:paraId="21867D4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24. Foresight Surge</w:t>
      </w:r>
    </w:p>
    <w:p w14:paraId="3F813CF3" w14:textId="77777777" w:rsidR="000633F3" w:rsidRDefault="000633F3" w:rsidP="000633F3">
      <w:pPr>
        <w:pStyle w:val="BodyText"/>
        <w:ind w:left="360"/>
      </w:pPr>
      <w:r>
        <w:t>Effect: +10 initiative after casting divination</w:t>
      </w:r>
    </w:p>
    <w:p w14:paraId="5C0C118A" w14:textId="77777777" w:rsidR="000633F3" w:rsidRDefault="000633F3" w:rsidP="000633F3">
      <w:pPr>
        <w:pStyle w:val="BodyText"/>
        <w:ind w:left="360"/>
      </w:pPr>
      <w:r>
        <w:lastRenderedPageBreak/>
        <w:t>Requirement: Wisdom 13+</w:t>
      </w:r>
    </w:p>
    <w:p w14:paraId="5609BE1D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25. Concentrated Will</w:t>
      </w:r>
    </w:p>
    <w:p w14:paraId="4ECF365A" w14:textId="77777777" w:rsidR="000633F3" w:rsidRDefault="000633F3" w:rsidP="000633F3">
      <w:pPr>
        <w:pStyle w:val="BodyText"/>
        <w:ind w:left="360"/>
      </w:pPr>
      <w:r>
        <w:t>Effect: +2 to concentration checks</w:t>
      </w:r>
    </w:p>
    <w:p w14:paraId="7E64F009" w14:textId="77777777" w:rsidR="000633F3" w:rsidRDefault="000633F3" w:rsidP="000633F3">
      <w:pPr>
        <w:pStyle w:val="BodyText"/>
        <w:ind w:left="360"/>
      </w:pPr>
      <w:r>
        <w:t>Requirement: Level 5</w:t>
      </w:r>
    </w:p>
    <w:p w14:paraId="01598535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26. Empowered Summoning</w:t>
      </w:r>
    </w:p>
    <w:p w14:paraId="6257E026" w14:textId="77777777" w:rsidR="000633F3" w:rsidRDefault="000633F3" w:rsidP="000633F3">
      <w:pPr>
        <w:pStyle w:val="BodyText"/>
        <w:ind w:left="360"/>
      </w:pPr>
      <w:r>
        <w:t>Effect: Summoned allies +10% HP and damage</w:t>
      </w:r>
    </w:p>
    <w:p w14:paraId="603EFDDA" w14:textId="77777777" w:rsidR="000633F3" w:rsidRDefault="000633F3" w:rsidP="000633F3">
      <w:pPr>
        <w:pStyle w:val="BodyText"/>
        <w:ind w:left="360"/>
      </w:pPr>
      <w:r>
        <w:t>Requirement: Charisma 14+</w:t>
      </w:r>
    </w:p>
    <w:p w14:paraId="6B9D76A6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27. Planar Knowledge</w:t>
      </w:r>
    </w:p>
    <w:p w14:paraId="12DDB212" w14:textId="77777777" w:rsidR="000633F3" w:rsidRDefault="000633F3" w:rsidP="000633F3">
      <w:pPr>
        <w:pStyle w:val="BodyText"/>
        <w:ind w:left="360"/>
      </w:pPr>
      <w:r>
        <w:t>Effect: Know enemy resistances mid-fight</w:t>
      </w:r>
    </w:p>
    <w:p w14:paraId="5E052871" w14:textId="77777777" w:rsidR="000633F3" w:rsidRDefault="000633F3" w:rsidP="000633F3">
      <w:pPr>
        <w:pStyle w:val="BodyText"/>
        <w:ind w:left="360"/>
      </w:pPr>
      <w:r>
        <w:t>Requirement: Intelligence 14+</w:t>
      </w:r>
    </w:p>
    <w:p w14:paraId="06ED50F8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28. Arcane Transfusion</w:t>
      </w:r>
    </w:p>
    <w:p w14:paraId="5947EC5F" w14:textId="77777777" w:rsidR="000633F3" w:rsidRDefault="000633F3" w:rsidP="000633F3">
      <w:pPr>
        <w:pStyle w:val="BodyText"/>
        <w:ind w:left="360"/>
      </w:pPr>
      <w:r>
        <w:t>Effect: Convert HP to mana at 2:1</w:t>
      </w:r>
    </w:p>
    <w:p w14:paraId="3743CDC8" w14:textId="77777777" w:rsidR="000633F3" w:rsidRDefault="000633F3" w:rsidP="000633F3">
      <w:pPr>
        <w:pStyle w:val="BodyText"/>
        <w:ind w:left="360"/>
      </w:pPr>
      <w:r>
        <w:t>Requirement: Level 9</w:t>
      </w:r>
    </w:p>
    <w:p w14:paraId="3F3A4042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29. Lingering Magic</w:t>
      </w:r>
    </w:p>
    <w:p w14:paraId="38BFEC35" w14:textId="77777777" w:rsidR="000633F3" w:rsidRDefault="000633F3" w:rsidP="000633F3">
      <w:pPr>
        <w:pStyle w:val="BodyText"/>
        <w:ind w:left="360"/>
      </w:pPr>
      <w:r>
        <w:t>Effect: Spell effects last 20% longer</w:t>
      </w:r>
    </w:p>
    <w:p w14:paraId="35D58AFD" w14:textId="77777777" w:rsidR="000633F3" w:rsidRDefault="000633F3" w:rsidP="000633F3">
      <w:pPr>
        <w:pStyle w:val="BodyText"/>
        <w:ind w:left="360"/>
      </w:pPr>
      <w:r>
        <w:t>Requirement: Wisdom 13+</w:t>
      </w:r>
    </w:p>
    <w:p w14:paraId="5C41EEA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30. Protective Casting</w:t>
      </w:r>
    </w:p>
    <w:p w14:paraId="686DD908" w14:textId="77777777" w:rsidR="000633F3" w:rsidRDefault="000633F3" w:rsidP="000633F3">
      <w:pPr>
        <w:pStyle w:val="BodyText"/>
        <w:ind w:left="360"/>
      </w:pPr>
      <w:r>
        <w:t>Effect: +10% AC for 5s after casting</w:t>
      </w:r>
    </w:p>
    <w:p w14:paraId="592BE99D" w14:textId="77777777" w:rsidR="000633F3" w:rsidRDefault="000633F3" w:rsidP="000633F3">
      <w:pPr>
        <w:pStyle w:val="BodyText"/>
        <w:ind w:left="360"/>
      </w:pPr>
      <w:r>
        <w:t>Requirement: Level 6</w:t>
      </w:r>
    </w:p>
    <w:p w14:paraId="04AE007C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31. Channeled Flow</w:t>
      </w:r>
    </w:p>
    <w:p w14:paraId="22553D5C" w14:textId="77777777" w:rsidR="000633F3" w:rsidRDefault="000633F3" w:rsidP="000633F3">
      <w:pPr>
        <w:pStyle w:val="BodyText"/>
        <w:ind w:left="360"/>
      </w:pPr>
      <w:r>
        <w:t>Effect: Extend channel spells by 50%</w:t>
      </w:r>
    </w:p>
    <w:p w14:paraId="3B1FC19F" w14:textId="77777777" w:rsidR="000633F3" w:rsidRDefault="000633F3" w:rsidP="000633F3">
      <w:pPr>
        <w:pStyle w:val="BodyText"/>
        <w:ind w:left="360"/>
      </w:pPr>
      <w:r>
        <w:t>Requirement: Level 10</w:t>
      </w:r>
    </w:p>
    <w:p w14:paraId="4C53CA60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32. Dispel Precision</w:t>
      </w:r>
    </w:p>
    <w:p w14:paraId="4587A801" w14:textId="77777777" w:rsidR="000633F3" w:rsidRDefault="000633F3" w:rsidP="000633F3">
      <w:pPr>
        <w:pStyle w:val="BodyText"/>
        <w:ind w:left="360"/>
      </w:pPr>
      <w:r>
        <w:t>Effect: +20% chance to remove intended effect</w:t>
      </w:r>
    </w:p>
    <w:p w14:paraId="0045141F" w14:textId="77777777" w:rsidR="000633F3" w:rsidRDefault="000633F3" w:rsidP="000633F3">
      <w:pPr>
        <w:pStyle w:val="BodyText"/>
        <w:ind w:left="360"/>
      </w:pPr>
      <w:r>
        <w:t>Requirement: Intelligence 15+</w:t>
      </w:r>
    </w:p>
    <w:p w14:paraId="75218FFF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33. Mystic Recoil</w:t>
      </w:r>
    </w:p>
    <w:p w14:paraId="239E2652" w14:textId="77777777" w:rsidR="000633F3" w:rsidRDefault="000633F3" w:rsidP="000633F3">
      <w:pPr>
        <w:pStyle w:val="BodyText"/>
        <w:ind w:left="360"/>
      </w:pPr>
      <w:r>
        <w:t>Effect: If spell fails, gain +1 action next turn</w:t>
      </w:r>
    </w:p>
    <w:p w14:paraId="0530E33F" w14:textId="77777777" w:rsidR="000633F3" w:rsidRDefault="000633F3" w:rsidP="000633F3">
      <w:pPr>
        <w:pStyle w:val="BodyText"/>
        <w:ind w:left="360"/>
      </w:pPr>
      <w:r>
        <w:t>Requirement: Level 7</w:t>
      </w:r>
    </w:p>
    <w:p w14:paraId="3F8A97FE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34. Mirror Cast</w:t>
      </w:r>
    </w:p>
    <w:p w14:paraId="42F5B647" w14:textId="77777777" w:rsidR="000633F3" w:rsidRDefault="000633F3" w:rsidP="000633F3">
      <w:pPr>
        <w:pStyle w:val="BodyText"/>
        <w:ind w:left="360"/>
      </w:pPr>
      <w:r>
        <w:lastRenderedPageBreak/>
        <w:t>Effect: Cast spell from reflection (once per day)</w:t>
      </w:r>
    </w:p>
    <w:p w14:paraId="675E94D0" w14:textId="77777777" w:rsidR="000633F3" w:rsidRDefault="000633F3" w:rsidP="000633F3">
      <w:pPr>
        <w:pStyle w:val="BodyText"/>
        <w:ind w:left="360"/>
      </w:pPr>
      <w:r>
        <w:t>Requirement: Intelligence 16+</w:t>
      </w:r>
    </w:p>
    <w:p w14:paraId="327FD34B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35. Magical Fortitude</w:t>
      </w:r>
    </w:p>
    <w:p w14:paraId="6CD9B504" w14:textId="77777777" w:rsidR="000633F3" w:rsidRDefault="000633F3" w:rsidP="000633F3">
      <w:pPr>
        <w:pStyle w:val="BodyText"/>
        <w:ind w:left="360"/>
      </w:pPr>
      <w:r>
        <w:t>Effect: +2 saves vs spells</w:t>
      </w:r>
    </w:p>
    <w:p w14:paraId="7702534F" w14:textId="77777777" w:rsidR="000633F3" w:rsidRDefault="000633F3" w:rsidP="000633F3">
      <w:pPr>
        <w:pStyle w:val="BodyText"/>
        <w:ind w:left="360"/>
      </w:pPr>
      <w:r>
        <w:t>Requirement: Constitution 13+</w:t>
      </w:r>
    </w:p>
    <w:p w14:paraId="2F42FD74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36. Blood Magic</w:t>
      </w:r>
    </w:p>
    <w:p w14:paraId="38021971" w14:textId="77777777" w:rsidR="000633F3" w:rsidRDefault="000633F3" w:rsidP="000633F3">
      <w:pPr>
        <w:pStyle w:val="BodyText"/>
        <w:ind w:left="360"/>
      </w:pPr>
      <w:r>
        <w:t>Effect: Boost spell using own HP</w:t>
      </w:r>
    </w:p>
    <w:p w14:paraId="4396D6C6" w14:textId="77777777" w:rsidR="000633F3" w:rsidRDefault="000633F3" w:rsidP="000633F3">
      <w:pPr>
        <w:pStyle w:val="BodyText"/>
        <w:ind w:left="360"/>
      </w:pPr>
      <w:r>
        <w:t>Requirement: Level 9</w:t>
      </w:r>
    </w:p>
    <w:p w14:paraId="0CBA31C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37. Arcane Recall</w:t>
      </w:r>
    </w:p>
    <w:p w14:paraId="5E14CD46" w14:textId="77777777" w:rsidR="000633F3" w:rsidRDefault="000633F3" w:rsidP="000633F3">
      <w:pPr>
        <w:pStyle w:val="BodyText"/>
        <w:ind w:left="360"/>
      </w:pPr>
      <w:r>
        <w:t>Effect: Regain used spell once per day</w:t>
      </w:r>
    </w:p>
    <w:p w14:paraId="5F13EDCA" w14:textId="77777777" w:rsidR="000633F3" w:rsidRDefault="000633F3" w:rsidP="000633F3">
      <w:pPr>
        <w:pStyle w:val="BodyText"/>
        <w:ind w:left="360"/>
      </w:pPr>
      <w:r>
        <w:t>Requirement: Level 10</w:t>
      </w:r>
    </w:p>
    <w:p w14:paraId="1A9645C9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38. Mental Buffer</w:t>
      </w:r>
    </w:p>
    <w:p w14:paraId="11FFFCF9" w14:textId="77777777" w:rsidR="000633F3" w:rsidRDefault="000633F3" w:rsidP="000633F3">
      <w:pPr>
        <w:pStyle w:val="BodyText"/>
        <w:ind w:left="360"/>
      </w:pPr>
      <w:r>
        <w:t>Effect: Negate confusion once per day</w:t>
      </w:r>
    </w:p>
    <w:p w14:paraId="2498A4D7" w14:textId="77777777" w:rsidR="000633F3" w:rsidRDefault="000633F3" w:rsidP="000633F3">
      <w:pPr>
        <w:pStyle w:val="BodyText"/>
        <w:ind w:left="360"/>
      </w:pPr>
      <w:r>
        <w:t>Requirement: Wisdom 15+</w:t>
      </w:r>
    </w:p>
    <w:p w14:paraId="0EF8916B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39. Ether Anchor</w:t>
      </w:r>
    </w:p>
    <w:p w14:paraId="70EF6A05" w14:textId="77777777" w:rsidR="000633F3" w:rsidRDefault="000633F3" w:rsidP="000633F3">
      <w:pPr>
        <w:pStyle w:val="BodyText"/>
        <w:ind w:left="360"/>
      </w:pPr>
      <w:r>
        <w:t>Effect: Immune to banishment effects</w:t>
      </w:r>
    </w:p>
    <w:p w14:paraId="2BC32BD7" w14:textId="77777777" w:rsidR="000633F3" w:rsidRDefault="000633F3" w:rsidP="000633F3">
      <w:pPr>
        <w:pStyle w:val="BodyText"/>
        <w:ind w:left="360"/>
      </w:pPr>
      <w:r>
        <w:t>Requirement: Level 12</w:t>
      </w:r>
    </w:p>
    <w:p w14:paraId="7975B1D7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40. Spell Echo Chamber</w:t>
      </w:r>
    </w:p>
    <w:p w14:paraId="33348409" w14:textId="77777777" w:rsidR="000633F3" w:rsidRDefault="000633F3" w:rsidP="000633F3">
      <w:pPr>
        <w:pStyle w:val="BodyText"/>
        <w:ind w:left="360"/>
      </w:pPr>
      <w:r>
        <w:t>Effect: Next spell affects area twice</w:t>
      </w:r>
    </w:p>
    <w:p w14:paraId="00BA1BB9" w14:textId="77777777" w:rsidR="000633F3" w:rsidRDefault="000633F3" w:rsidP="000633F3">
      <w:pPr>
        <w:pStyle w:val="BodyText"/>
        <w:ind w:left="360"/>
      </w:pPr>
      <w:r>
        <w:t>Requirement: Level 10</w:t>
      </w:r>
    </w:p>
    <w:p w14:paraId="2368F411" w14:textId="2A236ABC" w:rsidR="000633F3" w:rsidRDefault="00367DF1" w:rsidP="000633F3">
      <w:pPr>
        <w:pStyle w:val="ListNumber"/>
        <w:numPr>
          <w:ilvl w:val="0"/>
          <w:numId w:val="0"/>
        </w:numPr>
        <w:ind w:left="360"/>
      </w:pPr>
      <w:r>
        <w:br/>
        <w:t>Skill feats</w:t>
      </w:r>
      <w:r>
        <w:br/>
      </w:r>
      <w:r w:rsidR="000633F3">
        <w:t>1. Master Tracker</w:t>
      </w:r>
    </w:p>
    <w:p w14:paraId="0C67ED79" w14:textId="77777777" w:rsidR="000633F3" w:rsidRDefault="000633F3" w:rsidP="000633F3">
      <w:pPr>
        <w:pStyle w:val="BodyText"/>
        <w:ind w:left="360"/>
      </w:pPr>
      <w:r>
        <w:t>Effect: Track creatures with +10 accuracy</w:t>
      </w:r>
    </w:p>
    <w:p w14:paraId="0A0DE9E7" w14:textId="77777777" w:rsidR="000633F3" w:rsidRDefault="000633F3" w:rsidP="000633F3">
      <w:pPr>
        <w:pStyle w:val="BodyText"/>
        <w:ind w:left="360"/>
      </w:pPr>
      <w:r>
        <w:t>Requirement: Survival 4+, Wisdom 13+</w:t>
      </w:r>
    </w:p>
    <w:p w14:paraId="52D301D2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2. Lock Savant</w:t>
      </w:r>
    </w:p>
    <w:p w14:paraId="03F9AEA5" w14:textId="77777777" w:rsidR="000633F3" w:rsidRDefault="000633F3" w:rsidP="000633F3">
      <w:pPr>
        <w:pStyle w:val="BodyText"/>
        <w:ind w:left="360"/>
      </w:pPr>
      <w:r>
        <w:t>Effect: +15% success on complex locks</w:t>
      </w:r>
    </w:p>
    <w:p w14:paraId="1CADA78A" w14:textId="77777777" w:rsidR="000633F3" w:rsidRDefault="000633F3" w:rsidP="000633F3">
      <w:pPr>
        <w:pStyle w:val="BodyText"/>
        <w:ind w:left="360"/>
      </w:pPr>
      <w:r>
        <w:t>Requirement: Dexterity 15+, Thievery 5+</w:t>
      </w:r>
    </w:p>
    <w:p w14:paraId="4D012A6E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3. Trap Sense</w:t>
      </w:r>
    </w:p>
    <w:p w14:paraId="40C59ADF" w14:textId="77777777" w:rsidR="000633F3" w:rsidRDefault="000633F3" w:rsidP="000633F3">
      <w:pPr>
        <w:pStyle w:val="BodyText"/>
        <w:ind w:left="360"/>
      </w:pPr>
      <w:r>
        <w:t>Effect: Detect traps passively</w:t>
      </w:r>
    </w:p>
    <w:p w14:paraId="77D33FD7" w14:textId="77777777" w:rsidR="000633F3" w:rsidRDefault="000633F3" w:rsidP="000633F3">
      <w:pPr>
        <w:pStyle w:val="BodyText"/>
        <w:ind w:left="360"/>
      </w:pPr>
      <w:r>
        <w:lastRenderedPageBreak/>
        <w:t>Requirement: Perception 4+, Level 5</w:t>
      </w:r>
    </w:p>
    <w:p w14:paraId="7E450B58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4. Silver Tongue</w:t>
      </w:r>
    </w:p>
    <w:p w14:paraId="39D13311" w14:textId="77777777" w:rsidR="000633F3" w:rsidRDefault="000633F3" w:rsidP="000633F3">
      <w:pPr>
        <w:pStyle w:val="BodyText"/>
        <w:ind w:left="360"/>
      </w:pPr>
      <w:r>
        <w:t>Effect: +5 to persuasion when speaking diplomatically</w:t>
      </w:r>
    </w:p>
    <w:p w14:paraId="29A0F602" w14:textId="77777777" w:rsidR="000633F3" w:rsidRDefault="000633F3" w:rsidP="000633F3">
      <w:pPr>
        <w:pStyle w:val="BodyText"/>
        <w:ind w:left="360"/>
      </w:pPr>
      <w:r>
        <w:t>Requirement: Charisma 14+</w:t>
      </w:r>
    </w:p>
    <w:p w14:paraId="1F0A749C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5. Diligent Researcher</w:t>
      </w:r>
    </w:p>
    <w:p w14:paraId="6F283BE4" w14:textId="77777777" w:rsidR="000633F3" w:rsidRDefault="000633F3" w:rsidP="000633F3">
      <w:pPr>
        <w:pStyle w:val="BodyText"/>
        <w:ind w:left="360"/>
      </w:pPr>
      <w:r>
        <w:t>Effect: Halve research time in libraries</w:t>
      </w:r>
    </w:p>
    <w:p w14:paraId="758E9502" w14:textId="77777777" w:rsidR="000633F3" w:rsidRDefault="000633F3" w:rsidP="000633F3">
      <w:pPr>
        <w:pStyle w:val="BodyText"/>
        <w:ind w:left="360"/>
      </w:pPr>
      <w:r>
        <w:t>Requirement: Intelligence 13+</w:t>
      </w:r>
    </w:p>
    <w:p w14:paraId="79F75F3D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6. Battlefield Tactician</w:t>
      </w:r>
    </w:p>
    <w:p w14:paraId="220DAE8F" w14:textId="77777777" w:rsidR="000633F3" w:rsidRDefault="000633F3" w:rsidP="000633F3">
      <w:pPr>
        <w:pStyle w:val="BodyText"/>
        <w:ind w:left="360"/>
      </w:pPr>
      <w:r>
        <w:t>Effect: +2 bonus to tactics rolls</w:t>
      </w:r>
    </w:p>
    <w:p w14:paraId="01EE601F" w14:textId="77777777" w:rsidR="000633F3" w:rsidRDefault="000633F3" w:rsidP="000633F3">
      <w:pPr>
        <w:pStyle w:val="BodyText"/>
        <w:ind w:left="360"/>
      </w:pPr>
      <w:r>
        <w:t>Requirement: Intelligence 14+, Soldier</w:t>
      </w:r>
    </w:p>
    <w:p w14:paraId="30EA3345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7. Beast Whisperer</w:t>
      </w:r>
    </w:p>
    <w:p w14:paraId="23BDA5C7" w14:textId="77777777" w:rsidR="000633F3" w:rsidRDefault="000633F3" w:rsidP="000633F3">
      <w:pPr>
        <w:pStyle w:val="BodyText"/>
        <w:ind w:left="360"/>
      </w:pPr>
      <w:r>
        <w:t>Effect: Handle animal checks never fail critically</w:t>
      </w:r>
    </w:p>
    <w:p w14:paraId="3D8D8741" w14:textId="77777777" w:rsidR="000633F3" w:rsidRDefault="000633F3" w:rsidP="000633F3">
      <w:pPr>
        <w:pStyle w:val="BodyText"/>
        <w:ind w:left="360"/>
      </w:pPr>
      <w:r>
        <w:t>Requirement: Charisma 13+</w:t>
      </w:r>
    </w:p>
    <w:p w14:paraId="798A98C9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8. Cultural Expert</w:t>
      </w:r>
    </w:p>
    <w:p w14:paraId="55143E7F" w14:textId="77777777" w:rsidR="000633F3" w:rsidRDefault="000633F3" w:rsidP="000633F3">
      <w:pPr>
        <w:pStyle w:val="BodyText"/>
        <w:ind w:left="360"/>
      </w:pPr>
      <w:r>
        <w:t>Effect: Gain +2 on all knowledge checks involving history or lore</w:t>
      </w:r>
    </w:p>
    <w:p w14:paraId="04AE6223" w14:textId="77777777" w:rsidR="000633F3" w:rsidRDefault="000633F3" w:rsidP="000633F3">
      <w:pPr>
        <w:pStyle w:val="BodyText"/>
        <w:ind w:left="360"/>
      </w:pPr>
      <w:r>
        <w:t>Requirement: Intelligence 12+</w:t>
      </w:r>
    </w:p>
    <w:p w14:paraId="30F77D95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9. Quick Learner</w:t>
      </w:r>
    </w:p>
    <w:p w14:paraId="21997EB1" w14:textId="77777777" w:rsidR="000633F3" w:rsidRDefault="000633F3" w:rsidP="000633F3">
      <w:pPr>
        <w:pStyle w:val="BodyText"/>
        <w:ind w:left="360"/>
      </w:pPr>
      <w:r>
        <w:t>Effect: Learn one language, tool, or lore instantly</w:t>
      </w:r>
    </w:p>
    <w:p w14:paraId="189E23AB" w14:textId="77777777" w:rsidR="000633F3" w:rsidRDefault="000633F3" w:rsidP="000633F3">
      <w:pPr>
        <w:pStyle w:val="BodyText"/>
        <w:ind w:left="360"/>
      </w:pPr>
      <w:r>
        <w:t>Requirement: Intelligence 14+</w:t>
      </w:r>
    </w:p>
    <w:p w14:paraId="05CB2906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10. Merchant’s Guile</w:t>
      </w:r>
    </w:p>
    <w:p w14:paraId="5DF16CBF" w14:textId="77777777" w:rsidR="000633F3" w:rsidRDefault="000633F3" w:rsidP="000633F3">
      <w:pPr>
        <w:pStyle w:val="BodyText"/>
        <w:ind w:left="360"/>
      </w:pPr>
      <w:r>
        <w:t>Effect: +10% better prices on trade</w:t>
      </w:r>
    </w:p>
    <w:p w14:paraId="11E5C39D" w14:textId="77777777" w:rsidR="000633F3" w:rsidRDefault="000633F3" w:rsidP="000633F3">
      <w:pPr>
        <w:pStyle w:val="BodyText"/>
        <w:ind w:left="360"/>
      </w:pPr>
      <w:r>
        <w:t>Requirement: Charisma 13+</w:t>
      </w:r>
    </w:p>
    <w:p w14:paraId="368E2AE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11. Acrobatic Mastery</w:t>
      </w:r>
    </w:p>
    <w:p w14:paraId="0711146D" w14:textId="77777777" w:rsidR="000633F3" w:rsidRDefault="000633F3" w:rsidP="000633F3">
      <w:pPr>
        <w:pStyle w:val="BodyText"/>
        <w:ind w:left="360"/>
      </w:pPr>
      <w:r>
        <w:t>Effect: Reroll failed Acrobatics check once per day</w:t>
      </w:r>
    </w:p>
    <w:p w14:paraId="35493CAA" w14:textId="77777777" w:rsidR="000633F3" w:rsidRDefault="000633F3" w:rsidP="000633F3">
      <w:pPr>
        <w:pStyle w:val="BodyText"/>
        <w:ind w:left="360"/>
      </w:pPr>
      <w:r>
        <w:t>Requirement: Dexterity 15+</w:t>
      </w:r>
    </w:p>
    <w:p w14:paraId="55A91FE5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12. Steady Hands</w:t>
      </w:r>
    </w:p>
    <w:p w14:paraId="543981BC" w14:textId="77777777" w:rsidR="000633F3" w:rsidRDefault="000633F3" w:rsidP="000633F3">
      <w:pPr>
        <w:pStyle w:val="BodyText"/>
        <w:ind w:left="360"/>
      </w:pPr>
      <w:r>
        <w:t xml:space="preserve">Effect: Ignore </w:t>
      </w:r>
      <w:proofErr w:type="gramStart"/>
      <w:r>
        <w:t>disadvantage</w:t>
      </w:r>
      <w:proofErr w:type="gramEnd"/>
      <w:r>
        <w:t xml:space="preserve"> on Sleight of Hand checks</w:t>
      </w:r>
    </w:p>
    <w:p w14:paraId="3D32F891" w14:textId="77777777" w:rsidR="000633F3" w:rsidRDefault="000633F3" w:rsidP="000633F3">
      <w:pPr>
        <w:pStyle w:val="BodyText"/>
        <w:ind w:left="360"/>
      </w:pPr>
      <w:r>
        <w:t>Requirement: Dexterity 14+</w:t>
      </w:r>
    </w:p>
    <w:p w14:paraId="6776A266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13. Herbalist</w:t>
      </w:r>
    </w:p>
    <w:p w14:paraId="4D410715" w14:textId="77777777" w:rsidR="000633F3" w:rsidRDefault="000633F3" w:rsidP="000633F3">
      <w:pPr>
        <w:pStyle w:val="BodyText"/>
        <w:ind w:left="360"/>
      </w:pPr>
      <w:r>
        <w:lastRenderedPageBreak/>
        <w:t>Effect: Craft advanced healing salves</w:t>
      </w:r>
    </w:p>
    <w:p w14:paraId="52B99D46" w14:textId="77777777" w:rsidR="000633F3" w:rsidRDefault="000633F3" w:rsidP="000633F3">
      <w:pPr>
        <w:pStyle w:val="BodyText"/>
        <w:ind w:left="360"/>
      </w:pPr>
      <w:r>
        <w:t>Requirement: Nature 5+, Wisdom 13+</w:t>
      </w:r>
    </w:p>
    <w:p w14:paraId="35D36ECE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14. Runic Scholar</w:t>
      </w:r>
    </w:p>
    <w:p w14:paraId="0B4EAFA7" w14:textId="77777777" w:rsidR="000633F3" w:rsidRDefault="000633F3" w:rsidP="000633F3">
      <w:pPr>
        <w:pStyle w:val="BodyText"/>
        <w:ind w:left="360"/>
      </w:pPr>
      <w:r>
        <w:t>Effect: Identify magical symbols instantly</w:t>
      </w:r>
    </w:p>
    <w:p w14:paraId="64B552D6" w14:textId="77777777" w:rsidR="000633F3" w:rsidRDefault="000633F3" w:rsidP="000633F3">
      <w:pPr>
        <w:pStyle w:val="BodyText"/>
        <w:ind w:left="360"/>
      </w:pPr>
      <w:r>
        <w:t>Requirement: Arcana 5+, Intelligence 14+</w:t>
      </w:r>
    </w:p>
    <w:p w14:paraId="1B37CC49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15. Disguise Expert</w:t>
      </w:r>
    </w:p>
    <w:p w14:paraId="46A4DF9D" w14:textId="77777777" w:rsidR="000633F3" w:rsidRDefault="000633F3" w:rsidP="000633F3">
      <w:pPr>
        <w:pStyle w:val="BodyText"/>
        <w:ind w:left="360"/>
      </w:pPr>
      <w:r>
        <w:t>Effect: Add +5 to deception when disguised</w:t>
      </w:r>
    </w:p>
    <w:p w14:paraId="3E2374BC" w14:textId="77777777" w:rsidR="000633F3" w:rsidRDefault="000633F3" w:rsidP="000633F3">
      <w:pPr>
        <w:pStyle w:val="BodyText"/>
        <w:ind w:left="360"/>
      </w:pPr>
      <w:r>
        <w:t>Requirement: Charisma 14+, Deception 4+</w:t>
      </w:r>
    </w:p>
    <w:p w14:paraId="71421CF2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16. Dungeon Cartographer</w:t>
      </w:r>
    </w:p>
    <w:p w14:paraId="105D6927" w14:textId="77777777" w:rsidR="000633F3" w:rsidRDefault="000633F3" w:rsidP="000633F3">
      <w:pPr>
        <w:pStyle w:val="BodyText"/>
        <w:ind w:left="360"/>
      </w:pPr>
      <w:r>
        <w:t>Effect: Create map as you explore</w:t>
      </w:r>
    </w:p>
    <w:p w14:paraId="6A97ACBF" w14:textId="77777777" w:rsidR="000633F3" w:rsidRDefault="000633F3" w:rsidP="000633F3">
      <w:pPr>
        <w:pStyle w:val="BodyText"/>
        <w:ind w:left="360"/>
      </w:pPr>
      <w:r>
        <w:t>Requirement: Intelligence 12+, Level 4</w:t>
      </w:r>
    </w:p>
    <w:p w14:paraId="57CB0256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17. Silent Movement</w:t>
      </w:r>
    </w:p>
    <w:p w14:paraId="22258D1D" w14:textId="77777777" w:rsidR="000633F3" w:rsidRDefault="000633F3" w:rsidP="000633F3">
      <w:pPr>
        <w:pStyle w:val="BodyText"/>
        <w:ind w:left="360"/>
      </w:pPr>
      <w:r>
        <w:t>Effect: No penalty when moving through difficult terrain</w:t>
      </w:r>
    </w:p>
    <w:p w14:paraId="15A34C48" w14:textId="77777777" w:rsidR="000633F3" w:rsidRDefault="000633F3" w:rsidP="000633F3">
      <w:pPr>
        <w:pStyle w:val="BodyText"/>
        <w:ind w:left="360"/>
      </w:pPr>
      <w:r>
        <w:t>Requirement: Stealth 4+</w:t>
      </w:r>
    </w:p>
    <w:p w14:paraId="34B22938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18. Unshakeable</w:t>
      </w:r>
    </w:p>
    <w:p w14:paraId="31E412A0" w14:textId="77777777" w:rsidR="000633F3" w:rsidRDefault="000633F3" w:rsidP="000633F3">
      <w:pPr>
        <w:pStyle w:val="BodyText"/>
        <w:ind w:left="360"/>
      </w:pPr>
      <w:r>
        <w:t>Effect: +2 to Intimidation resistance</w:t>
      </w:r>
    </w:p>
    <w:p w14:paraId="15AB5054" w14:textId="77777777" w:rsidR="000633F3" w:rsidRDefault="000633F3" w:rsidP="000633F3">
      <w:pPr>
        <w:pStyle w:val="BodyText"/>
        <w:ind w:left="360"/>
      </w:pPr>
      <w:r>
        <w:t>Requirement: Wisdom 14+</w:t>
      </w:r>
    </w:p>
    <w:p w14:paraId="683575F0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19. Forensic Investigator</w:t>
      </w:r>
    </w:p>
    <w:p w14:paraId="65FA66B4" w14:textId="77777777" w:rsidR="000633F3" w:rsidRDefault="000633F3" w:rsidP="000633F3">
      <w:pPr>
        <w:pStyle w:val="BodyText"/>
        <w:ind w:left="360"/>
      </w:pPr>
      <w:r>
        <w:t>Effect: Gain hidden clues from scene</w:t>
      </w:r>
    </w:p>
    <w:p w14:paraId="52430485" w14:textId="77777777" w:rsidR="000633F3" w:rsidRDefault="000633F3" w:rsidP="000633F3">
      <w:pPr>
        <w:pStyle w:val="BodyText"/>
        <w:ind w:left="360"/>
      </w:pPr>
      <w:r>
        <w:t>Requirement: Investigation 5+</w:t>
      </w:r>
    </w:p>
    <w:p w14:paraId="70114931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20. Climb Anywhere</w:t>
      </w:r>
    </w:p>
    <w:p w14:paraId="6231C5B3" w14:textId="77777777" w:rsidR="000633F3" w:rsidRDefault="000633F3" w:rsidP="000633F3">
      <w:pPr>
        <w:pStyle w:val="BodyText"/>
        <w:ind w:left="360"/>
      </w:pPr>
      <w:r>
        <w:t>Effect: No check penalty on vertical surfaces</w:t>
      </w:r>
    </w:p>
    <w:p w14:paraId="2A7A4942" w14:textId="77777777" w:rsidR="000633F3" w:rsidRDefault="000633F3" w:rsidP="000633F3">
      <w:pPr>
        <w:pStyle w:val="BodyText"/>
        <w:ind w:left="360"/>
      </w:pPr>
      <w:r>
        <w:t>Requirement: Athletics 4+, Strength 13+</w:t>
      </w:r>
    </w:p>
    <w:p w14:paraId="30592BA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21. Cold Reader</w:t>
      </w:r>
    </w:p>
    <w:p w14:paraId="67ECE58F" w14:textId="77777777" w:rsidR="000633F3" w:rsidRDefault="000633F3" w:rsidP="000633F3">
      <w:pPr>
        <w:pStyle w:val="BodyText"/>
        <w:ind w:left="360"/>
      </w:pPr>
      <w:r>
        <w:t>Effect: Read surface thoughts during dialogue</w:t>
      </w:r>
    </w:p>
    <w:p w14:paraId="062F7FC3" w14:textId="77777777" w:rsidR="000633F3" w:rsidRDefault="000633F3" w:rsidP="000633F3">
      <w:pPr>
        <w:pStyle w:val="BodyText"/>
        <w:ind w:left="360"/>
      </w:pPr>
      <w:r>
        <w:t>Requirement: Insight 5+, Charisma 13+</w:t>
      </w:r>
    </w:p>
    <w:p w14:paraId="67450306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22. Spell Scribe</w:t>
      </w:r>
    </w:p>
    <w:p w14:paraId="5D91FD4E" w14:textId="77777777" w:rsidR="000633F3" w:rsidRDefault="000633F3" w:rsidP="000633F3">
      <w:pPr>
        <w:pStyle w:val="BodyText"/>
        <w:ind w:left="360"/>
      </w:pPr>
      <w:r>
        <w:t>Effect: Copy scrolls faster and at reduced cost</w:t>
      </w:r>
    </w:p>
    <w:p w14:paraId="44AF8A67" w14:textId="77777777" w:rsidR="000633F3" w:rsidRDefault="000633F3" w:rsidP="000633F3">
      <w:pPr>
        <w:pStyle w:val="BodyText"/>
        <w:ind w:left="360"/>
      </w:pPr>
      <w:r>
        <w:t>Requirement: Arcana 4+, Intelligence 14+</w:t>
      </w:r>
    </w:p>
    <w:p w14:paraId="1D5D6EEE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lastRenderedPageBreak/>
        <w:t>23. Rogue’s Escape</w:t>
      </w:r>
    </w:p>
    <w:p w14:paraId="24756E50" w14:textId="77777777" w:rsidR="000633F3" w:rsidRDefault="000633F3" w:rsidP="000633F3">
      <w:pPr>
        <w:pStyle w:val="BodyText"/>
        <w:ind w:left="360"/>
      </w:pPr>
      <w:r>
        <w:t>Effect: Auto succeed 1 Escape Artist roll/day</w:t>
      </w:r>
    </w:p>
    <w:p w14:paraId="4815C256" w14:textId="77777777" w:rsidR="000633F3" w:rsidRDefault="000633F3" w:rsidP="000633F3">
      <w:pPr>
        <w:pStyle w:val="BodyText"/>
        <w:ind w:left="360"/>
      </w:pPr>
      <w:r>
        <w:t>Requirement: Dexterity 15+, Level 7</w:t>
      </w:r>
    </w:p>
    <w:p w14:paraId="05CD3DD4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24. Tinker Adept</w:t>
      </w:r>
    </w:p>
    <w:p w14:paraId="2DC9A6AA" w14:textId="77777777" w:rsidR="000633F3" w:rsidRDefault="000633F3" w:rsidP="000633F3">
      <w:pPr>
        <w:pStyle w:val="BodyText"/>
        <w:ind w:left="360"/>
      </w:pPr>
      <w:r>
        <w:t>Effect: +5 to complex mechanical repairs</w:t>
      </w:r>
    </w:p>
    <w:p w14:paraId="2C0B8786" w14:textId="77777777" w:rsidR="000633F3" w:rsidRDefault="000633F3" w:rsidP="000633F3">
      <w:pPr>
        <w:pStyle w:val="BodyText"/>
        <w:ind w:left="360"/>
      </w:pPr>
      <w:r>
        <w:t>Requirement: Tinkering 5+</w:t>
      </w:r>
    </w:p>
    <w:p w14:paraId="515AE942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25. Field Surgeon</w:t>
      </w:r>
    </w:p>
    <w:p w14:paraId="27B3710E" w14:textId="77777777" w:rsidR="000633F3" w:rsidRDefault="000633F3" w:rsidP="000633F3">
      <w:pPr>
        <w:pStyle w:val="BodyText"/>
        <w:ind w:left="360"/>
      </w:pPr>
      <w:r>
        <w:t>Effect: Stabilize ally with 1 HP using Medicine</w:t>
      </w:r>
    </w:p>
    <w:p w14:paraId="2A04E507" w14:textId="77777777" w:rsidR="000633F3" w:rsidRDefault="000633F3" w:rsidP="000633F3">
      <w:pPr>
        <w:pStyle w:val="BodyText"/>
        <w:ind w:left="360"/>
      </w:pPr>
      <w:r>
        <w:t>Requirement: Wisdom 14+</w:t>
      </w:r>
    </w:p>
    <w:p w14:paraId="18D30733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26. Intuitive Reflex</w:t>
      </w:r>
    </w:p>
    <w:p w14:paraId="72C7F834" w14:textId="77777777" w:rsidR="000633F3" w:rsidRDefault="000633F3" w:rsidP="000633F3">
      <w:pPr>
        <w:pStyle w:val="BodyText"/>
        <w:ind w:left="360"/>
      </w:pPr>
      <w:r>
        <w:t>Effect: +2 bonus to Initiative</w:t>
      </w:r>
    </w:p>
    <w:p w14:paraId="7C89EA6F" w14:textId="77777777" w:rsidR="000633F3" w:rsidRDefault="000633F3" w:rsidP="000633F3">
      <w:pPr>
        <w:pStyle w:val="BodyText"/>
        <w:ind w:left="360"/>
      </w:pPr>
      <w:r>
        <w:t>Requirement: Dexterity 14+</w:t>
      </w:r>
    </w:p>
    <w:p w14:paraId="51F394CA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27. Polyglot</w:t>
      </w:r>
    </w:p>
    <w:p w14:paraId="089FFBF4" w14:textId="77777777" w:rsidR="000633F3" w:rsidRDefault="000633F3" w:rsidP="000633F3">
      <w:pPr>
        <w:pStyle w:val="BodyText"/>
        <w:ind w:left="360"/>
      </w:pPr>
      <w:r>
        <w:t>Effect: Speak, read, and write 3 bonus languages</w:t>
      </w:r>
    </w:p>
    <w:p w14:paraId="7C9168B3" w14:textId="77777777" w:rsidR="000633F3" w:rsidRDefault="000633F3" w:rsidP="000633F3">
      <w:pPr>
        <w:pStyle w:val="BodyText"/>
        <w:ind w:left="360"/>
      </w:pPr>
      <w:r>
        <w:t>Requirement: Intelligence 14+</w:t>
      </w:r>
    </w:p>
    <w:p w14:paraId="716A898B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28. Librarian's Eye</w:t>
      </w:r>
    </w:p>
    <w:p w14:paraId="1F2B96B4" w14:textId="77777777" w:rsidR="000633F3" w:rsidRDefault="000633F3" w:rsidP="000633F3">
      <w:pPr>
        <w:pStyle w:val="BodyText"/>
        <w:ind w:left="360"/>
      </w:pPr>
      <w:r>
        <w:t>Effect: Recall any read text with +5 recall bonus</w:t>
      </w:r>
    </w:p>
    <w:p w14:paraId="66413EF2" w14:textId="77777777" w:rsidR="000633F3" w:rsidRDefault="000633F3" w:rsidP="000633F3">
      <w:pPr>
        <w:pStyle w:val="BodyText"/>
        <w:ind w:left="360"/>
      </w:pPr>
      <w:r>
        <w:t>Requirement: Intelligence 15+</w:t>
      </w:r>
    </w:p>
    <w:p w14:paraId="7018B5A9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29. Versatile Artisan</w:t>
      </w:r>
    </w:p>
    <w:p w14:paraId="7EFDF5DF" w14:textId="77777777" w:rsidR="000633F3" w:rsidRDefault="000633F3" w:rsidP="000633F3">
      <w:pPr>
        <w:pStyle w:val="BodyText"/>
        <w:ind w:left="360"/>
      </w:pPr>
      <w:r>
        <w:t>Effect: Craft items from one additional discipline</w:t>
      </w:r>
    </w:p>
    <w:p w14:paraId="6FCE785A" w14:textId="77777777" w:rsidR="000633F3" w:rsidRDefault="000633F3" w:rsidP="000633F3">
      <w:pPr>
        <w:pStyle w:val="BodyText"/>
        <w:ind w:left="360"/>
      </w:pPr>
      <w:r>
        <w:t>Requirement: Tool Proficiency</w:t>
      </w:r>
    </w:p>
    <w:p w14:paraId="5EEBF6C6" w14:textId="77777777" w:rsidR="000633F3" w:rsidRDefault="000633F3" w:rsidP="000633F3">
      <w:pPr>
        <w:pStyle w:val="ListNumber"/>
        <w:numPr>
          <w:ilvl w:val="0"/>
          <w:numId w:val="0"/>
        </w:numPr>
        <w:ind w:left="360"/>
      </w:pPr>
      <w:r>
        <w:t>30. Wilderness Chef</w:t>
      </w:r>
    </w:p>
    <w:p w14:paraId="1D67014B" w14:textId="77777777" w:rsidR="000633F3" w:rsidRDefault="000633F3" w:rsidP="000633F3">
      <w:pPr>
        <w:pStyle w:val="BodyText"/>
        <w:ind w:left="360"/>
      </w:pPr>
      <w:r>
        <w:t>Effect: Forage creates +10% bonus effects</w:t>
      </w:r>
    </w:p>
    <w:p w14:paraId="13A95B49" w14:textId="77777777" w:rsidR="000633F3" w:rsidRDefault="000633F3" w:rsidP="000633F3">
      <w:pPr>
        <w:pStyle w:val="BodyText"/>
        <w:ind w:left="360"/>
      </w:pPr>
      <w:r>
        <w:t>Requirement: Nature 4+, Wisdom 13+</w:t>
      </w:r>
    </w:p>
    <w:p w14:paraId="6814D9D4" w14:textId="77777777" w:rsidR="008431A5" w:rsidRDefault="008431A5" w:rsidP="008431A5">
      <w:pPr>
        <w:pStyle w:val="Heading1"/>
      </w:pPr>
      <w:r>
        <w:t>Decennium Descent – Finalized Racial Abilities &amp; Feats (42 Variants)</w:t>
      </w:r>
    </w:p>
    <w:p w14:paraId="02F58B29" w14:textId="77777777" w:rsidR="008431A5" w:rsidRDefault="008431A5" w:rsidP="008431A5">
      <w:r>
        <w:t>Each racial variant now includes a fully tailored ability and feat reflecting their origin, physiology, and gameplay identity.</w:t>
      </w:r>
    </w:p>
    <w:p w14:paraId="20E86203" w14:textId="77777777" w:rsidR="008431A5" w:rsidRDefault="008431A5" w:rsidP="008431A5">
      <w:pPr>
        <w:pStyle w:val="Heading2"/>
      </w:pPr>
      <w:r>
        <w:lastRenderedPageBreak/>
        <w:t>Imperial Human (Human)</w:t>
      </w:r>
    </w:p>
    <w:p w14:paraId="0E04D6D3" w14:textId="77777777" w:rsidR="008431A5" w:rsidRDefault="008431A5" w:rsidP="008431A5">
      <w:pPr>
        <w:pStyle w:val="BodyText"/>
      </w:pPr>
      <w:r>
        <w:t>➤ New Ability: Adaptive Will – Gain +1 to any skill the first time you use it each day (refreshes daily).</w:t>
      </w:r>
    </w:p>
    <w:p w14:paraId="6AB21CF0" w14:textId="77777777" w:rsidR="008431A5" w:rsidRDefault="008431A5" w:rsidP="008431A5">
      <w:pPr>
        <w:pStyle w:val="BodyText"/>
      </w:pPr>
      <w:r>
        <w:t>➤ Racial Feat: Versatile Mastery – Once per rest, use a class skill or ability from another party member.</w:t>
      </w:r>
    </w:p>
    <w:p w14:paraId="4E0D1D8B" w14:textId="77777777" w:rsidR="008431A5" w:rsidRDefault="008431A5" w:rsidP="008431A5">
      <w:pPr>
        <w:pStyle w:val="Heading2"/>
      </w:pPr>
      <w:r>
        <w:t>Nomadic Human (Human)</w:t>
      </w:r>
    </w:p>
    <w:p w14:paraId="68334F16" w14:textId="77777777" w:rsidR="008431A5" w:rsidRDefault="008431A5" w:rsidP="008431A5">
      <w:pPr>
        <w:pStyle w:val="BodyText"/>
      </w:pPr>
      <w:r>
        <w:t>➤ New Ability: Adaptive Will – Gain +1 to any skill the first time you use it each day (refreshes daily).</w:t>
      </w:r>
    </w:p>
    <w:p w14:paraId="136DE6EC" w14:textId="77777777" w:rsidR="008431A5" w:rsidRDefault="008431A5" w:rsidP="008431A5">
      <w:pPr>
        <w:pStyle w:val="BodyText"/>
      </w:pPr>
      <w:r>
        <w:t>➤ Racial Feat: Versatile Mastery – Once per rest, use a class skill or ability from another party member.</w:t>
      </w:r>
    </w:p>
    <w:p w14:paraId="7A409CBC" w14:textId="77777777" w:rsidR="008431A5" w:rsidRDefault="008431A5" w:rsidP="008431A5">
      <w:pPr>
        <w:pStyle w:val="Heading2"/>
      </w:pPr>
      <w:r>
        <w:t>Scholarly Human (Human)</w:t>
      </w:r>
    </w:p>
    <w:p w14:paraId="1BC9D08F" w14:textId="77777777" w:rsidR="008431A5" w:rsidRDefault="008431A5" w:rsidP="008431A5">
      <w:pPr>
        <w:pStyle w:val="BodyText"/>
      </w:pPr>
      <w:r>
        <w:t>➤ New Ability: Adaptive Will – Gain +1 to any skill the first time you use it each day (refreshes daily).</w:t>
      </w:r>
    </w:p>
    <w:p w14:paraId="2852C5F5" w14:textId="77777777" w:rsidR="008431A5" w:rsidRDefault="008431A5" w:rsidP="008431A5">
      <w:pPr>
        <w:pStyle w:val="BodyText"/>
      </w:pPr>
      <w:r>
        <w:t>➤ Racial Feat: Versatile Mastery – Once per rest, use a class skill or ability from another party member.</w:t>
      </w:r>
    </w:p>
    <w:p w14:paraId="0A8110D6" w14:textId="77777777" w:rsidR="008431A5" w:rsidRDefault="008431A5" w:rsidP="008431A5">
      <w:pPr>
        <w:pStyle w:val="Heading2"/>
      </w:pPr>
      <w:r>
        <w:t>High Elf (Elf)</w:t>
      </w:r>
    </w:p>
    <w:p w14:paraId="146FAA80" w14:textId="77777777" w:rsidR="008431A5" w:rsidRDefault="008431A5" w:rsidP="008431A5">
      <w:pPr>
        <w:pStyle w:val="BodyText"/>
      </w:pPr>
      <w:r>
        <w:t>➤ New Ability: Fey Reflexes – +10% to evasion and +20% faster reaction to magical effects.</w:t>
      </w:r>
    </w:p>
    <w:p w14:paraId="1AECB24A" w14:textId="77777777" w:rsidR="008431A5" w:rsidRDefault="008431A5" w:rsidP="008431A5">
      <w:pPr>
        <w:pStyle w:val="BodyText"/>
      </w:pPr>
      <w:r>
        <w:t>➤ Racial Feat: Elven Grace – Once per combat, evade any one AoE or ranged attack completely.</w:t>
      </w:r>
    </w:p>
    <w:p w14:paraId="058086CB" w14:textId="77777777" w:rsidR="008431A5" w:rsidRDefault="008431A5" w:rsidP="008431A5">
      <w:pPr>
        <w:pStyle w:val="Heading2"/>
      </w:pPr>
      <w:r>
        <w:t>Wood Elf (Elf)</w:t>
      </w:r>
    </w:p>
    <w:p w14:paraId="2EBFDF48" w14:textId="77777777" w:rsidR="008431A5" w:rsidRDefault="008431A5" w:rsidP="008431A5">
      <w:pPr>
        <w:pStyle w:val="BodyText"/>
      </w:pPr>
      <w:r>
        <w:t>➤ New Ability: Fey Reflexes – +10% to evasion and +20% faster reaction to magical effects.</w:t>
      </w:r>
    </w:p>
    <w:p w14:paraId="11E59637" w14:textId="77777777" w:rsidR="008431A5" w:rsidRDefault="008431A5" w:rsidP="008431A5">
      <w:pPr>
        <w:pStyle w:val="BodyText"/>
      </w:pPr>
      <w:r>
        <w:t>➤ Racial Feat: Elven Grace – Once per combat, evade any one AoE or ranged attack completely.</w:t>
      </w:r>
    </w:p>
    <w:p w14:paraId="2FC07347" w14:textId="77777777" w:rsidR="008431A5" w:rsidRDefault="008431A5" w:rsidP="008431A5">
      <w:pPr>
        <w:pStyle w:val="Heading2"/>
      </w:pPr>
      <w:r>
        <w:t>Twilight Elf (Elf)</w:t>
      </w:r>
    </w:p>
    <w:p w14:paraId="05134696" w14:textId="77777777" w:rsidR="008431A5" w:rsidRDefault="008431A5" w:rsidP="008431A5">
      <w:pPr>
        <w:pStyle w:val="BodyText"/>
      </w:pPr>
      <w:r>
        <w:t>➤ New Ability: Fey Reflexes – +10% to evasion and +20% faster reaction to magical effects.</w:t>
      </w:r>
    </w:p>
    <w:p w14:paraId="4F878929" w14:textId="77777777" w:rsidR="008431A5" w:rsidRDefault="008431A5" w:rsidP="008431A5">
      <w:pPr>
        <w:pStyle w:val="BodyText"/>
      </w:pPr>
      <w:r>
        <w:t>➤ Racial Feat: Elven Grace – Once per combat, evade any one AoE or ranged attack completely.</w:t>
      </w:r>
    </w:p>
    <w:p w14:paraId="1DA5CB3B" w14:textId="77777777" w:rsidR="008431A5" w:rsidRDefault="008431A5" w:rsidP="008431A5">
      <w:pPr>
        <w:pStyle w:val="Heading2"/>
      </w:pPr>
      <w:r>
        <w:t>Mountain Dwarf (Dwarf)</w:t>
      </w:r>
    </w:p>
    <w:p w14:paraId="7C724808" w14:textId="77777777" w:rsidR="008431A5" w:rsidRDefault="008431A5" w:rsidP="008431A5">
      <w:pPr>
        <w:pStyle w:val="BodyText"/>
      </w:pPr>
      <w:r>
        <w:t>➤ New Ability: Stoneheart – You gain +15% resistance to knockback and immobilization effects.</w:t>
      </w:r>
    </w:p>
    <w:p w14:paraId="4742648D" w14:textId="77777777" w:rsidR="008431A5" w:rsidRDefault="008431A5" w:rsidP="008431A5">
      <w:pPr>
        <w:pStyle w:val="BodyText"/>
      </w:pPr>
      <w:r>
        <w:t>➤ Racial Feat: Forge-Forged – All crafted armor has +10% durability and you resist fire by +10%.</w:t>
      </w:r>
    </w:p>
    <w:p w14:paraId="5918429F" w14:textId="77777777" w:rsidR="008431A5" w:rsidRDefault="008431A5" w:rsidP="008431A5">
      <w:pPr>
        <w:pStyle w:val="Heading2"/>
      </w:pPr>
      <w:r>
        <w:lastRenderedPageBreak/>
        <w:t>Forge Dwarf (Dwarf)</w:t>
      </w:r>
    </w:p>
    <w:p w14:paraId="12C0BFF5" w14:textId="77777777" w:rsidR="008431A5" w:rsidRDefault="008431A5" w:rsidP="008431A5">
      <w:pPr>
        <w:pStyle w:val="BodyText"/>
      </w:pPr>
      <w:r>
        <w:t>➤ New Ability: Stoneheart – You gain +15% resistance to knockback and immobilization effects.</w:t>
      </w:r>
    </w:p>
    <w:p w14:paraId="0790C697" w14:textId="77777777" w:rsidR="008431A5" w:rsidRDefault="008431A5" w:rsidP="008431A5">
      <w:pPr>
        <w:pStyle w:val="BodyText"/>
      </w:pPr>
      <w:r>
        <w:t>➤ Racial Feat: Forge-Forged – All crafted armor has +10% durability and you resist fire by +10%.</w:t>
      </w:r>
    </w:p>
    <w:p w14:paraId="581F4541" w14:textId="77777777" w:rsidR="008431A5" w:rsidRDefault="008431A5" w:rsidP="008431A5">
      <w:pPr>
        <w:pStyle w:val="Heading2"/>
      </w:pPr>
      <w:r>
        <w:t>Deep Dwarf (Dwarf)</w:t>
      </w:r>
    </w:p>
    <w:p w14:paraId="42B0A382" w14:textId="77777777" w:rsidR="008431A5" w:rsidRDefault="008431A5" w:rsidP="008431A5">
      <w:pPr>
        <w:pStyle w:val="BodyText"/>
      </w:pPr>
      <w:r>
        <w:t>➤ New Ability: Stoneheart – You gain +15% resistance to knockback and immobilization effects.</w:t>
      </w:r>
    </w:p>
    <w:p w14:paraId="0D7D845A" w14:textId="77777777" w:rsidR="008431A5" w:rsidRDefault="008431A5" w:rsidP="008431A5">
      <w:pPr>
        <w:pStyle w:val="BodyText"/>
      </w:pPr>
      <w:r>
        <w:t>➤ Racial Feat: Forge-Forged – All crafted armor has +10% durability and you resist fire by +10%.</w:t>
      </w:r>
    </w:p>
    <w:p w14:paraId="234B272C" w14:textId="77777777" w:rsidR="008431A5" w:rsidRDefault="008431A5" w:rsidP="008431A5">
      <w:pPr>
        <w:pStyle w:val="Heading2"/>
      </w:pPr>
      <w:r>
        <w:t>War Orc (Orc)</w:t>
      </w:r>
    </w:p>
    <w:p w14:paraId="152A787C" w14:textId="77777777" w:rsidR="008431A5" w:rsidRDefault="008431A5" w:rsidP="008431A5">
      <w:pPr>
        <w:pStyle w:val="BodyText"/>
      </w:pPr>
      <w:r>
        <w:t>➤ New Ability: Savage Tenacity – Gain +10% melee damage when below 50% health and +1 tile melee reach.</w:t>
      </w:r>
    </w:p>
    <w:p w14:paraId="195CFB0D" w14:textId="77777777" w:rsidR="008431A5" w:rsidRDefault="008431A5" w:rsidP="008431A5">
      <w:pPr>
        <w:pStyle w:val="BodyText"/>
      </w:pPr>
      <w:r>
        <w:t>➤ Racial Feat: Orcish Warpath – You gain +2 strength temporarily after defeating an enemy (stacks up to 3).</w:t>
      </w:r>
    </w:p>
    <w:p w14:paraId="1F17D893" w14:textId="77777777" w:rsidR="008431A5" w:rsidRDefault="008431A5" w:rsidP="008431A5">
      <w:pPr>
        <w:pStyle w:val="Heading2"/>
      </w:pPr>
      <w:r>
        <w:t>Shaman Orc (Orc)</w:t>
      </w:r>
    </w:p>
    <w:p w14:paraId="70DC3160" w14:textId="77777777" w:rsidR="008431A5" w:rsidRDefault="008431A5" w:rsidP="008431A5">
      <w:pPr>
        <w:pStyle w:val="BodyText"/>
      </w:pPr>
      <w:r>
        <w:t>➤ New Ability: Savage Tenacity – Gain +10% melee damage when below 50% health and +1 tile melee reach.</w:t>
      </w:r>
    </w:p>
    <w:p w14:paraId="4A5F35FF" w14:textId="77777777" w:rsidR="008431A5" w:rsidRDefault="008431A5" w:rsidP="008431A5">
      <w:pPr>
        <w:pStyle w:val="BodyText"/>
      </w:pPr>
      <w:r>
        <w:t>➤ Racial Feat: Orcish Warpath – You gain +2 strength temporarily after defeating an enemy (stacks up to 3).</w:t>
      </w:r>
    </w:p>
    <w:p w14:paraId="41A756DF" w14:textId="77777777" w:rsidR="008431A5" w:rsidRDefault="008431A5" w:rsidP="008431A5">
      <w:pPr>
        <w:pStyle w:val="Heading2"/>
      </w:pPr>
      <w:r>
        <w:t>Hunter Orc (Orc)</w:t>
      </w:r>
    </w:p>
    <w:p w14:paraId="4BBC7DAE" w14:textId="77777777" w:rsidR="008431A5" w:rsidRDefault="008431A5" w:rsidP="008431A5">
      <w:pPr>
        <w:pStyle w:val="BodyText"/>
      </w:pPr>
      <w:r>
        <w:t>➤ New Ability: Savage Tenacity – Gain +10% melee damage when below 50% health and +1 tile melee reach.</w:t>
      </w:r>
    </w:p>
    <w:p w14:paraId="192E5FCB" w14:textId="77777777" w:rsidR="008431A5" w:rsidRDefault="008431A5" w:rsidP="008431A5">
      <w:pPr>
        <w:pStyle w:val="BodyText"/>
      </w:pPr>
      <w:r>
        <w:t>➤ Racial Feat: Orcish Warpath – You gain +2 strength temporarily after defeating an enemy (stacks up to 3).</w:t>
      </w:r>
    </w:p>
    <w:p w14:paraId="231DB196" w14:textId="77777777" w:rsidR="008431A5" w:rsidRDefault="008431A5" w:rsidP="008431A5">
      <w:pPr>
        <w:pStyle w:val="Heading2"/>
      </w:pPr>
      <w:r>
        <w:t>Tinker Gnome (Gnome)</w:t>
      </w:r>
    </w:p>
    <w:p w14:paraId="45327BDE" w14:textId="77777777" w:rsidR="008431A5" w:rsidRDefault="008431A5" w:rsidP="008431A5">
      <w:pPr>
        <w:pStyle w:val="BodyText"/>
      </w:pPr>
      <w:r>
        <w:t>➤ New Ability: Tinker’s Intuition – +15% success chance when using or repairing magical devices.</w:t>
      </w:r>
    </w:p>
    <w:p w14:paraId="3CC6CC37" w14:textId="77777777" w:rsidR="008431A5" w:rsidRDefault="008431A5" w:rsidP="008431A5">
      <w:pPr>
        <w:pStyle w:val="BodyText"/>
      </w:pPr>
      <w:r>
        <w:t>➤ Racial Feat: Contraption Crafter – Construct and deploy a temporary gadget with random utility (1/day).</w:t>
      </w:r>
    </w:p>
    <w:p w14:paraId="31952848" w14:textId="77777777" w:rsidR="008431A5" w:rsidRDefault="008431A5" w:rsidP="008431A5">
      <w:pPr>
        <w:pStyle w:val="Heading2"/>
      </w:pPr>
      <w:r>
        <w:t>Arcanist Gnome (Gnome)</w:t>
      </w:r>
    </w:p>
    <w:p w14:paraId="423724E1" w14:textId="77777777" w:rsidR="008431A5" w:rsidRDefault="008431A5" w:rsidP="008431A5">
      <w:pPr>
        <w:pStyle w:val="BodyText"/>
      </w:pPr>
      <w:r>
        <w:t>➤ New Ability: Tinker’s Intuition – +15% success chance when using or repairing magical devices.</w:t>
      </w:r>
    </w:p>
    <w:p w14:paraId="588E9398" w14:textId="77777777" w:rsidR="008431A5" w:rsidRDefault="008431A5" w:rsidP="008431A5">
      <w:pPr>
        <w:pStyle w:val="BodyText"/>
      </w:pPr>
      <w:r>
        <w:lastRenderedPageBreak/>
        <w:t>➤ Racial Feat: Contraption Crafter – Construct and deploy a temporary gadget with random utility (1/day).</w:t>
      </w:r>
    </w:p>
    <w:p w14:paraId="70C10F79" w14:textId="77777777" w:rsidR="008431A5" w:rsidRDefault="008431A5" w:rsidP="008431A5">
      <w:pPr>
        <w:pStyle w:val="Heading2"/>
      </w:pPr>
      <w:r>
        <w:t>Prankster Gnome (Gnome)</w:t>
      </w:r>
    </w:p>
    <w:p w14:paraId="397B8C52" w14:textId="77777777" w:rsidR="008431A5" w:rsidRDefault="008431A5" w:rsidP="008431A5">
      <w:pPr>
        <w:pStyle w:val="BodyText"/>
      </w:pPr>
      <w:r>
        <w:t>➤ New Ability: Tinker’s Intuition – +15% success chance when using or repairing magical devices.</w:t>
      </w:r>
    </w:p>
    <w:p w14:paraId="53C2E6E7" w14:textId="77777777" w:rsidR="008431A5" w:rsidRDefault="008431A5" w:rsidP="008431A5">
      <w:pPr>
        <w:pStyle w:val="BodyText"/>
      </w:pPr>
      <w:r>
        <w:t>➤ Racial Feat: Contraption Crafter – Construct and deploy a temporary gadget with random utility (1/day).</w:t>
      </w:r>
    </w:p>
    <w:p w14:paraId="7720FFD6" w14:textId="77777777" w:rsidR="008431A5" w:rsidRDefault="008431A5" w:rsidP="008431A5">
      <w:pPr>
        <w:pStyle w:val="Heading2"/>
      </w:pPr>
      <w:r>
        <w:t>Boom Goblin (Goblin)</w:t>
      </w:r>
    </w:p>
    <w:p w14:paraId="48039F5D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4E059EE8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48AE083E" w14:textId="77777777" w:rsidR="008431A5" w:rsidRDefault="008431A5" w:rsidP="008431A5">
      <w:pPr>
        <w:pStyle w:val="Heading2"/>
      </w:pPr>
      <w:r>
        <w:t>Scrap Goblin (Goblin)</w:t>
      </w:r>
    </w:p>
    <w:p w14:paraId="577F03D2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3EC26C33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43BDC35C" w14:textId="77777777" w:rsidR="008431A5" w:rsidRDefault="008431A5" w:rsidP="008431A5">
      <w:pPr>
        <w:pStyle w:val="Heading2"/>
      </w:pPr>
      <w:r>
        <w:t>Shadow Goblin (Goblin)</w:t>
      </w:r>
    </w:p>
    <w:p w14:paraId="61FC6A4D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2B86E98F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71BAE7C4" w14:textId="77777777" w:rsidR="008431A5" w:rsidRDefault="008431A5" w:rsidP="008431A5">
      <w:pPr>
        <w:pStyle w:val="Heading2"/>
      </w:pPr>
      <w:r>
        <w:t>Noble Drow (Drow)</w:t>
      </w:r>
    </w:p>
    <w:p w14:paraId="2A5A3BB9" w14:textId="77777777" w:rsidR="008431A5" w:rsidRDefault="008431A5" w:rsidP="008431A5">
      <w:pPr>
        <w:pStyle w:val="BodyText"/>
      </w:pPr>
      <w:r>
        <w:t xml:space="preserve">➤ New Ability: </w:t>
      </w:r>
      <w:proofErr w:type="spellStart"/>
      <w:r>
        <w:t>Webstep</w:t>
      </w:r>
      <w:proofErr w:type="spellEnd"/>
      <w:r>
        <w:t xml:space="preserve"> – You may walk on walls and ceilings for 1 turn (1/rest).</w:t>
      </w:r>
    </w:p>
    <w:p w14:paraId="62B1E2E0" w14:textId="77777777" w:rsidR="008431A5" w:rsidRDefault="008431A5" w:rsidP="008431A5">
      <w:pPr>
        <w:pStyle w:val="BodyText"/>
      </w:pPr>
      <w:r>
        <w:t xml:space="preserve">➤ Racial Feat: </w:t>
      </w:r>
      <w:proofErr w:type="spellStart"/>
      <w:r>
        <w:t>Nightfang</w:t>
      </w:r>
      <w:proofErr w:type="spellEnd"/>
      <w:r>
        <w:t xml:space="preserve"> Training – You gain +10% damage and +2 stealth in total darkness.</w:t>
      </w:r>
    </w:p>
    <w:p w14:paraId="5D598DD4" w14:textId="77777777" w:rsidR="008431A5" w:rsidRDefault="008431A5" w:rsidP="008431A5">
      <w:pPr>
        <w:pStyle w:val="Heading2"/>
      </w:pPr>
      <w:r>
        <w:t>Shadow Blade (Drow)</w:t>
      </w:r>
    </w:p>
    <w:p w14:paraId="4FA2F1C7" w14:textId="77777777" w:rsidR="008431A5" w:rsidRDefault="008431A5" w:rsidP="008431A5">
      <w:pPr>
        <w:pStyle w:val="BodyText"/>
      </w:pPr>
      <w:r>
        <w:t xml:space="preserve">➤ New Ability: </w:t>
      </w:r>
      <w:proofErr w:type="spellStart"/>
      <w:r>
        <w:t>Webstep</w:t>
      </w:r>
      <w:proofErr w:type="spellEnd"/>
      <w:r>
        <w:t xml:space="preserve"> – You may walk on walls and ceilings for 1 turn (1/rest).</w:t>
      </w:r>
    </w:p>
    <w:p w14:paraId="3922517C" w14:textId="77777777" w:rsidR="008431A5" w:rsidRDefault="008431A5" w:rsidP="008431A5">
      <w:pPr>
        <w:pStyle w:val="BodyText"/>
      </w:pPr>
      <w:r>
        <w:t xml:space="preserve">➤ Racial Feat: </w:t>
      </w:r>
      <w:proofErr w:type="spellStart"/>
      <w:r>
        <w:t>Nightfang</w:t>
      </w:r>
      <w:proofErr w:type="spellEnd"/>
      <w:r>
        <w:t xml:space="preserve"> Training – You gain +10% damage and +2 stealth in total darkness.</w:t>
      </w:r>
    </w:p>
    <w:p w14:paraId="749CD4FD" w14:textId="77777777" w:rsidR="008431A5" w:rsidRDefault="008431A5" w:rsidP="008431A5">
      <w:pPr>
        <w:pStyle w:val="Heading2"/>
      </w:pPr>
      <w:r>
        <w:t>Cavern Mystic (Drow)</w:t>
      </w:r>
    </w:p>
    <w:p w14:paraId="3FA3F109" w14:textId="77777777" w:rsidR="008431A5" w:rsidRDefault="008431A5" w:rsidP="008431A5">
      <w:pPr>
        <w:pStyle w:val="BodyText"/>
      </w:pPr>
      <w:r>
        <w:t xml:space="preserve">➤ New Ability: </w:t>
      </w:r>
      <w:proofErr w:type="spellStart"/>
      <w:r>
        <w:t>Webstep</w:t>
      </w:r>
      <w:proofErr w:type="spellEnd"/>
      <w:r>
        <w:t xml:space="preserve"> – You may walk on walls and ceilings for 1 turn (1/rest).</w:t>
      </w:r>
    </w:p>
    <w:p w14:paraId="0F62BB51" w14:textId="77777777" w:rsidR="008431A5" w:rsidRDefault="008431A5" w:rsidP="008431A5">
      <w:pPr>
        <w:pStyle w:val="BodyText"/>
      </w:pPr>
      <w:r>
        <w:t xml:space="preserve">➤ Racial Feat: </w:t>
      </w:r>
      <w:proofErr w:type="spellStart"/>
      <w:r>
        <w:t>Nightfang</w:t>
      </w:r>
      <w:proofErr w:type="spellEnd"/>
      <w:r>
        <w:t xml:space="preserve"> Training – You gain +10% damage and +2 stealth in total darkness.</w:t>
      </w:r>
    </w:p>
    <w:p w14:paraId="59B8CC1F" w14:textId="77777777" w:rsidR="008431A5" w:rsidRDefault="008431A5" w:rsidP="008431A5">
      <w:pPr>
        <w:pStyle w:val="Heading2"/>
      </w:pPr>
      <w:r>
        <w:t>Summer Fey (Feykin)</w:t>
      </w:r>
    </w:p>
    <w:p w14:paraId="217B95DC" w14:textId="77777777" w:rsidR="008431A5" w:rsidRDefault="008431A5" w:rsidP="008431A5">
      <w:pPr>
        <w:pStyle w:val="BodyText"/>
      </w:pPr>
      <w:r>
        <w:t>➤ New Ability: Seasonal Shift – Choose summer or winter each rest to gain fire or cold resistance (+15%).</w:t>
      </w:r>
    </w:p>
    <w:p w14:paraId="1D30CF2C" w14:textId="77777777" w:rsidR="008431A5" w:rsidRDefault="008431A5" w:rsidP="008431A5">
      <w:pPr>
        <w:pStyle w:val="BodyText"/>
      </w:pPr>
      <w:r>
        <w:lastRenderedPageBreak/>
        <w:t xml:space="preserve">➤ Racial Feat: </w:t>
      </w:r>
      <w:proofErr w:type="spellStart"/>
      <w:r>
        <w:t>Glamourborn</w:t>
      </w:r>
      <w:proofErr w:type="spellEnd"/>
      <w:r>
        <w:t xml:space="preserve"> – Enemies attacking you for the first time have a 20% miss chance.</w:t>
      </w:r>
    </w:p>
    <w:p w14:paraId="748891F0" w14:textId="77777777" w:rsidR="008431A5" w:rsidRDefault="008431A5" w:rsidP="008431A5">
      <w:pPr>
        <w:pStyle w:val="Heading2"/>
      </w:pPr>
      <w:r>
        <w:t>Winter Fey (Feykin)</w:t>
      </w:r>
    </w:p>
    <w:p w14:paraId="3653A4EA" w14:textId="77777777" w:rsidR="008431A5" w:rsidRDefault="008431A5" w:rsidP="008431A5">
      <w:pPr>
        <w:pStyle w:val="BodyText"/>
      </w:pPr>
      <w:r>
        <w:t>➤ New Ability: Seasonal Shift – Choose summer or winter each rest to gain fire or cold resistance (+15%).</w:t>
      </w:r>
    </w:p>
    <w:p w14:paraId="41EA813F" w14:textId="77777777" w:rsidR="008431A5" w:rsidRDefault="008431A5" w:rsidP="008431A5">
      <w:pPr>
        <w:pStyle w:val="BodyText"/>
      </w:pPr>
      <w:r>
        <w:t xml:space="preserve">➤ Racial Feat: </w:t>
      </w:r>
      <w:proofErr w:type="spellStart"/>
      <w:r>
        <w:t>Glamourborn</w:t>
      </w:r>
      <w:proofErr w:type="spellEnd"/>
      <w:r>
        <w:t xml:space="preserve"> – Enemies attacking you for the first time have a 20% miss chance.</w:t>
      </w:r>
    </w:p>
    <w:p w14:paraId="5C6D185D" w14:textId="77777777" w:rsidR="008431A5" w:rsidRDefault="008431A5" w:rsidP="008431A5">
      <w:pPr>
        <w:pStyle w:val="Heading2"/>
      </w:pPr>
      <w:r>
        <w:t>Twilight Fey (Feykin)</w:t>
      </w:r>
    </w:p>
    <w:p w14:paraId="604C96C1" w14:textId="77777777" w:rsidR="008431A5" w:rsidRDefault="008431A5" w:rsidP="008431A5">
      <w:pPr>
        <w:pStyle w:val="BodyText"/>
      </w:pPr>
      <w:r>
        <w:t>➤ New Ability: Seasonal Shift – Choose summer or winter each rest to gain fire or cold resistance (+15%).</w:t>
      </w:r>
    </w:p>
    <w:p w14:paraId="75404453" w14:textId="77777777" w:rsidR="008431A5" w:rsidRDefault="008431A5" w:rsidP="008431A5">
      <w:pPr>
        <w:pStyle w:val="BodyText"/>
      </w:pPr>
      <w:r>
        <w:t xml:space="preserve">➤ Racial Feat: </w:t>
      </w:r>
      <w:proofErr w:type="spellStart"/>
      <w:r>
        <w:t>Glamourborn</w:t>
      </w:r>
      <w:proofErr w:type="spellEnd"/>
      <w:r>
        <w:t xml:space="preserve"> – Enemies attacking you for the first time have a 20% miss chance.</w:t>
      </w:r>
    </w:p>
    <w:p w14:paraId="3D8A18AB" w14:textId="77777777" w:rsidR="008431A5" w:rsidRDefault="008431A5" w:rsidP="008431A5">
      <w:pPr>
        <w:pStyle w:val="Heading2"/>
      </w:pPr>
      <w:r>
        <w:t>Flame Drakari (Drakari)</w:t>
      </w:r>
    </w:p>
    <w:p w14:paraId="75E11CFA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5821A040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1D0D93CA" w14:textId="77777777" w:rsidR="008431A5" w:rsidRDefault="008431A5" w:rsidP="008431A5">
      <w:pPr>
        <w:pStyle w:val="Heading2"/>
      </w:pPr>
      <w:r>
        <w:t>Frost Drakari (Drakari)</w:t>
      </w:r>
    </w:p>
    <w:p w14:paraId="2CEB6C60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5EA956FF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217B505A" w14:textId="77777777" w:rsidR="008431A5" w:rsidRDefault="008431A5" w:rsidP="008431A5">
      <w:pPr>
        <w:pStyle w:val="Heading2"/>
      </w:pPr>
      <w:r>
        <w:t>Storm Drakari (Drakari)</w:t>
      </w:r>
    </w:p>
    <w:p w14:paraId="12C64CC3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5C7B93EE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0BE6E90E" w14:textId="77777777" w:rsidR="008431A5" w:rsidRDefault="008431A5" w:rsidP="008431A5">
      <w:pPr>
        <w:pStyle w:val="Heading2"/>
      </w:pPr>
      <w:r>
        <w:t>Swamp Troll (Troll)</w:t>
      </w:r>
    </w:p>
    <w:p w14:paraId="34877E86" w14:textId="77777777" w:rsidR="008431A5" w:rsidRDefault="008431A5" w:rsidP="008431A5">
      <w:pPr>
        <w:pStyle w:val="BodyText"/>
      </w:pPr>
      <w:r>
        <w:t>➤ New Ability: Unnatural Regeneration – Heal 5% of your max HP every 2 turns in combat.</w:t>
      </w:r>
    </w:p>
    <w:p w14:paraId="4D0DBC9C" w14:textId="77777777" w:rsidR="008431A5" w:rsidRDefault="008431A5" w:rsidP="008431A5">
      <w:pPr>
        <w:pStyle w:val="BodyText"/>
      </w:pPr>
      <w:r>
        <w:t>➤ Racial Feat: Primal Recovery – Once per combat, instantly recover from a debuff or status condition.</w:t>
      </w:r>
    </w:p>
    <w:p w14:paraId="23099606" w14:textId="77777777" w:rsidR="008431A5" w:rsidRDefault="008431A5" w:rsidP="008431A5">
      <w:pPr>
        <w:pStyle w:val="Heading2"/>
      </w:pPr>
      <w:r>
        <w:t>Stone Troll (Troll)</w:t>
      </w:r>
    </w:p>
    <w:p w14:paraId="41CD267E" w14:textId="77777777" w:rsidR="008431A5" w:rsidRDefault="008431A5" w:rsidP="008431A5">
      <w:pPr>
        <w:pStyle w:val="BodyText"/>
      </w:pPr>
      <w:r>
        <w:t>➤ New Ability: Unnatural Regeneration – Heal 5% of your max HP every 2 turns in combat.</w:t>
      </w:r>
    </w:p>
    <w:p w14:paraId="764A8018" w14:textId="77777777" w:rsidR="008431A5" w:rsidRDefault="008431A5" w:rsidP="008431A5">
      <w:pPr>
        <w:pStyle w:val="BodyText"/>
      </w:pPr>
      <w:r>
        <w:t>➤ Racial Feat: Primal Recovery – Once per combat, instantly recover from a debuff or status condition.</w:t>
      </w:r>
    </w:p>
    <w:p w14:paraId="23210E22" w14:textId="77777777" w:rsidR="008431A5" w:rsidRDefault="008431A5" w:rsidP="008431A5">
      <w:pPr>
        <w:pStyle w:val="Heading2"/>
      </w:pPr>
      <w:r>
        <w:lastRenderedPageBreak/>
        <w:t>Blood Troll (Troll)</w:t>
      </w:r>
    </w:p>
    <w:p w14:paraId="4627FA1B" w14:textId="77777777" w:rsidR="008431A5" w:rsidRDefault="008431A5" w:rsidP="008431A5">
      <w:pPr>
        <w:pStyle w:val="BodyText"/>
      </w:pPr>
      <w:r>
        <w:t>➤ New Ability: Unnatural Regeneration – Heal 5% of your max HP every 2 turns in combat.</w:t>
      </w:r>
    </w:p>
    <w:p w14:paraId="06B2A9CA" w14:textId="77777777" w:rsidR="008431A5" w:rsidRDefault="008431A5" w:rsidP="008431A5">
      <w:pPr>
        <w:pStyle w:val="BodyText"/>
      </w:pPr>
      <w:r>
        <w:t>➤ Racial Feat: Primal Recovery – Once per combat, instantly recover from a debuff or status condition.</w:t>
      </w:r>
    </w:p>
    <w:p w14:paraId="0F2864E8" w14:textId="77777777" w:rsidR="008431A5" w:rsidRDefault="008431A5" w:rsidP="008431A5">
      <w:pPr>
        <w:pStyle w:val="Heading2"/>
      </w:pPr>
      <w:r>
        <w:t>Mountain Ogre (Ogre)</w:t>
      </w:r>
    </w:p>
    <w:p w14:paraId="1BB3C671" w14:textId="77777777" w:rsidR="008431A5" w:rsidRDefault="008431A5" w:rsidP="008431A5">
      <w:pPr>
        <w:pStyle w:val="BodyText"/>
      </w:pPr>
      <w:r>
        <w:t>➤ New Ability: Giant’s Momentum – Gain +5% movement speed and +10% damage after charging forward.</w:t>
      </w:r>
    </w:p>
    <w:p w14:paraId="5AD08C54" w14:textId="77777777" w:rsidR="008431A5" w:rsidRDefault="008431A5" w:rsidP="008431A5">
      <w:pPr>
        <w:pStyle w:val="BodyText"/>
      </w:pPr>
      <w:r>
        <w:t>➤ Racial Feat: Crushing Advance – Your melee hits knock targets back 5 feet if you're moving.</w:t>
      </w:r>
    </w:p>
    <w:p w14:paraId="0DA463F6" w14:textId="77777777" w:rsidR="008431A5" w:rsidRDefault="008431A5" w:rsidP="008431A5">
      <w:pPr>
        <w:pStyle w:val="Heading2"/>
      </w:pPr>
      <w:r>
        <w:t>War Ogre (Ogre)</w:t>
      </w:r>
    </w:p>
    <w:p w14:paraId="769B87FD" w14:textId="77777777" w:rsidR="008431A5" w:rsidRDefault="008431A5" w:rsidP="008431A5">
      <w:pPr>
        <w:pStyle w:val="BodyText"/>
      </w:pPr>
      <w:r>
        <w:t>➤ New Ability: Giant’s Momentum – Gain +5% movement speed and +10% damage after charging forward.</w:t>
      </w:r>
    </w:p>
    <w:p w14:paraId="47BCFAE2" w14:textId="77777777" w:rsidR="008431A5" w:rsidRDefault="008431A5" w:rsidP="008431A5">
      <w:pPr>
        <w:pStyle w:val="BodyText"/>
      </w:pPr>
      <w:r>
        <w:t>➤ Racial Feat: Crushing Advance – Your melee hits knock targets back 5 feet if you're moving.</w:t>
      </w:r>
    </w:p>
    <w:p w14:paraId="37F18140" w14:textId="77777777" w:rsidR="008431A5" w:rsidRDefault="008431A5" w:rsidP="008431A5">
      <w:pPr>
        <w:pStyle w:val="Heading2"/>
      </w:pPr>
      <w:r>
        <w:t>Marsh Ogre (Ogre)</w:t>
      </w:r>
    </w:p>
    <w:p w14:paraId="46F84339" w14:textId="77777777" w:rsidR="008431A5" w:rsidRDefault="008431A5" w:rsidP="008431A5">
      <w:pPr>
        <w:pStyle w:val="BodyText"/>
      </w:pPr>
      <w:r>
        <w:t>➤ New Ability: Giant’s Momentum – Gain +5% movement speed and +10% damage after charging forward.</w:t>
      </w:r>
    </w:p>
    <w:p w14:paraId="3D37CCC8" w14:textId="77777777" w:rsidR="008431A5" w:rsidRDefault="008431A5" w:rsidP="008431A5">
      <w:pPr>
        <w:pStyle w:val="BodyText"/>
      </w:pPr>
      <w:r>
        <w:t>➤ Racial Feat: Crushing Advance – Your melee hits knock targets back 5 feet if you're moving.</w:t>
      </w:r>
    </w:p>
    <w:p w14:paraId="20B7DDCA" w14:textId="77777777" w:rsidR="008431A5" w:rsidRDefault="008431A5" w:rsidP="008431A5">
      <w:pPr>
        <w:pStyle w:val="Heading2"/>
      </w:pPr>
      <w:r>
        <w:t>River Amphibian (Amphibian)</w:t>
      </w:r>
    </w:p>
    <w:p w14:paraId="48C44CA6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2DBD53F9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534B3EDD" w14:textId="77777777" w:rsidR="008431A5" w:rsidRDefault="008431A5" w:rsidP="008431A5">
      <w:pPr>
        <w:pStyle w:val="Heading2"/>
      </w:pPr>
      <w:r>
        <w:t>Poison Amphibian (Amphibian)</w:t>
      </w:r>
    </w:p>
    <w:p w14:paraId="08B78219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0306BC72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34782034" w14:textId="77777777" w:rsidR="008431A5" w:rsidRDefault="008431A5" w:rsidP="008431A5">
      <w:pPr>
        <w:pStyle w:val="Heading2"/>
      </w:pPr>
      <w:r>
        <w:t>Jungle Amphibian (Amphibian)</w:t>
      </w:r>
    </w:p>
    <w:p w14:paraId="7F784CF8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452DD462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0A398B0C" w14:textId="77777777" w:rsidR="008431A5" w:rsidRDefault="008431A5" w:rsidP="008431A5">
      <w:pPr>
        <w:pStyle w:val="Heading2"/>
      </w:pPr>
      <w:r>
        <w:lastRenderedPageBreak/>
        <w:t>Spore Mycelian (Mycelian)</w:t>
      </w:r>
    </w:p>
    <w:p w14:paraId="5C97FDDC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4DF2CB18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76664051" w14:textId="77777777" w:rsidR="008431A5" w:rsidRDefault="008431A5" w:rsidP="008431A5">
      <w:pPr>
        <w:pStyle w:val="Heading2"/>
      </w:pPr>
      <w:r>
        <w:t>Decay Mycelian (Mycelian)</w:t>
      </w:r>
    </w:p>
    <w:p w14:paraId="4BBE5325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5F8885AF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137D8336" w14:textId="77777777" w:rsidR="008431A5" w:rsidRDefault="008431A5" w:rsidP="008431A5">
      <w:pPr>
        <w:pStyle w:val="Heading2"/>
      </w:pPr>
      <w:r>
        <w:t>Symbiotic Mycelian (Mycelian)</w:t>
      </w:r>
    </w:p>
    <w:p w14:paraId="511F7307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3E8CA72A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34F5C502" w14:textId="77777777" w:rsidR="008431A5" w:rsidRDefault="008431A5" w:rsidP="008431A5">
      <w:pPr>
        <w:pStyle w:val="Heading2"/>
      </w:pPr>
      <w:proofErr w:type="spellStart"/>
      <w:r>
        <w:t>Lichborn</w:t>
      </w:r>
      <w:proofErr w:type="spellEnd"/>
      <w:r>
        <w:t xml:space="preserve"> (Undead)</w:t>
      </w:r>
    </w:p>
    <w:p w14:paraId="5393B3E5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64692DAF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320A7615" w14:textId="77777777" w:rsidR="008431A5" w:rsidRDefault="008431A5" w:rsidP="008431A5">
      <w:pPr>
        <w:pStyle w:val="Heading2"/>
      </w:pPr>
      <w:r>
        <w:t>Revenant (Undead)</w:t>
      </w:r>
    </w:p>
    <w:p w14:paraId="5660BF7F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589F49FF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71E693D3" w14:textId="77777777" w:rsidR="008431A5" w:rsidRDefault="008431A5" w:rsidP="008431A5">
      <w:pPr>
        <w:pStyle w:val="Heading2"/>
      </w:pPr>
      <w:r>
        <w:t>Wraith (Undead)</w:t>
      </w:r>
    </w:p>
    <w:p w14:paraId="35C1FDD7" w14:textId="77777777" w:rsidR="008431A5" w:rsidRDefault="008431A5" w:rsidP="008431A5">
      <w:pPr>
        <w:pStyle w:val="BodyText"/>
      </w:pPr>
      <w:r>
        <w:t>➤ New Ability: Ancestral Trait – Gain a minor unique ability fitting your heritage and role.</w:t>
      </w:r>
    </w:p>
    <w:p w14:paraId="6E33E211" w14:textId="77777777" w:rsidR="008431A5" w:rsidRDefault="008431A5" w:rsidP="008431A5">
      <w:pPr>
        <w:pStyle w:val="BodyText"/>
      </w:pPr>
      <w:r>
        <w:t>➤ Racial Feat: Cultural Legacy – You gain +10% effectiveness with your race’s favored skills.</w:t>
      </w:r>
    </w:p>
    <w:p w14:paraId="5900F032" w14:textId="77777777" w:rsidR="000633F3" w:rsidRDefault="000633F3" w:rsidP="000633F3">
      <w:pPr>
        <w:pStyle w:val="BodyText"/>
      </w:pPr>
    </w:p>
    <w:p w14:paraId="037C5705" w14:textId="4B82E233" w:rsidR="006037E1" w:rsidRDefault="006037E1" w:rsidP="000633F3">
      <w:pPr>
        <w:pStyle w:val="BodyText"/>
        <w:ind w:left="360"/>
      </w:pPr>
    </w:p>
    <w:sectPr w:rsidR="006037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FF101D"/>
    <w:multiLevelType w:val="hybridMultilevel"/>
    <w:tmpl w:val="C526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81715">
    <w:abstractNumId w:val="8"/>
  </w:num>
  <w:num w:numId="2" w16cid:durableId="882711134">
    <w:abstractNumId w:val="6"/>
  </w:num>
  <w:num w:numId="3" w16cid:durableId="1402555260">
    <w:abstractNumId w:val="5"/>
  </w:num>
  <w:num w:numId="4" w16cid:durableId="1974435698">
    <w:abstractNumId w:val="4"/>
  </w:num>
  <w:num w:numId="5" w16cid:durableId="1579024550">
    <w:abstractNumId w:val="7"/>
  </w:num>
  <w:num w:numId="6" w16cid:durableId="1283002970">
    <w:abstractNumId w:val="3"/>
  </w:num>
  <w:num w:numId="7" w16cid:durableId="177547719">
    <w:abstractNumId w:val="2"/>
  </w:num>
  <w:num w:numId="8" w16cid:durableId="145706203">
    <w:abstractNumId w:val="1"/>
  </w:num>
  <w:num w:numId="9" w16cid:durableId="1733775828">
    <w:abstractNumId w:val="0"/>
  </w:num>
  <w:num w:numId="10" w16cid:durableId="2096169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3F3"/>
    <w:rsid w:val="0015074B"/>
    <w:rsid w:val="0029639D"/>
    <w:rsid w:val="00326F90"/>
    <w:rsid w:val="00367DF1"/>
    <w:rsid w:val="006037E1"/>
    <w:rsid w:val="008431A5"/>
    <w:rsid w:val="00AA1D8D"/>
    <w:rsid w:val="00AB2DB0"/>
    <w:rsid w:val="00B47730"/>
    <w:rsid w:val="00CB0664"/>
    <w:rsid w:val="00CC2155"/>
    <w:rsid w:val="00D3472E"/>
    <w:rsid w:val="00E16E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65A3D"/>
  <w14:defaultImageDpi w14:val="300"/>
  <w15:docId w15:val="{A5CBB77B-44D2-4072-9CC0-3F0D2124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3130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Bordelon</cp:lastModifiedBy>
  <cp:revision>2</cp:revision>
  <dcterms:created xsi:type="dcterms:W3CDTF">2025-08-04T14:55:00Z</dcterms:created>
  <dcterms:modified xsi:type="dcterms:W3CDTF">2025-08-04T14:55:00Z</dcterms:modified>
  <cp:category/>
</cp:coreProperties>
</file>