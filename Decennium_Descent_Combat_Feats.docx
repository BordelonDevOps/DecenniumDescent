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Decennium Descent – Combat Feats (40)</w:t>
      </w:r>
    </w:p>
    <w:p>
      <w:r>
        <w:t>These feats enhance martial prowess, physical tactics, and battlefield control for melee and ranged combatants.</w:t>
      </w:r>
    </w:p>
    <w:p>
      <w:pPr>
        <w:pStyle w:val="ListNumber"/>
      </w:pPr>
      <w:r>
        <w:t>1. Power Attack</w:t>
      </w:r>
    </w:p>
    <w:p>
      <w:pPr>
        <w:pStyle w:val="BodyText"/>
      </w:pPr>
      <w:r>
        <w:t xml:space="preserve">   Effect: Trade -2 accuracy for +20% damage</w:t>
      </w:r>
    </w:p>
    <w:p>
      <w:pPr>
        <w:pStyle w:val="BodyText"/>
      </w:pPr>
      <w:r>
        <w:t xml:space="preserve">   Requirement: Strength 14+</w:t>
      </w:r>
    </w:p>
    <w:p>
      <w:pPr>
        <w:pStyle w:val="ListNumber"/>
      </w:pPr>
      <w:r>
        <w:t>2. Whirlwind Striker</w:t>
      </w:r>
    </w:p>
    <w:p>
      <w:pPr>
        <w:pStyle w:val="BodyText"/>
      </w:pPr>
      <w:r>
        <w:t xml:space="preserve">   Effect: +5% evasion and +10% cleave when surrounded</w:t>
      </w:r>
    </w:p>
    <w:p>
      <w:pPr>
        <w:pStyle w:val="BodyText"/>
      </w:pPr>
      <w:r>
        <w:t xml:space="preserve">   Requirement: Level 10</w:t>
      </w:r>
    </w:p>
    <w:p>
      <w:pPr>
        <w:pStyle w:val="ListNumber"/>
      </w:pPr>
      <w:r>
        <w:t>3. Sure Shot</w:t>
      </w:r>
    </w:p>
    <w:p>
      <w:pPr>
        <w:pStyle w:val="BodyText"/>
      </w:pPr>
      <w:r>
        <w:t xml:space="preserve">   Effect: Ranged attacks ignore 25% armor</w:t>
      </w:r>
    </w:p>
    <w:p>
      <w:pPr>
        <w:pStyle w:val="BodyText"/>
      </w:pPr>
      <w:r>
        <w:t xml:space="preserve">   Requirement: Dexterity 14+, Ranged Proficiency</w:t>
      </w:r>
    </w:p>
    <w:p>
      <w:pPr>
        <w:pStyle w:val="ListNumber"/>
      </w:pPr>
      <w:r>
        <w:t>4. Shield Expert</w:t>
      </w:r>
    </w:p>
    <w:p>
      <w:pPr>
        <w:pStyle w:val="BodyText"/>
      </w:pPr>
      <w:r>
        <w:t xml:space="preserve">   Effect: +2 AC and +10% block chance</w:t>
      </w:r>
    </w:p>
    <w:p>
      <w:pPr>
        <w:pStyle w:val="BodyText"/>
      </w:pPr>
      <w:r>
        <w:t xml:space="preserve">   Requirement: Shield Proficiency</w:t>
      </w:r>
    </w:p>
    <w:p>
      <w:pPr>
        <w:pStyle w:val="ListNumber"/>
      </w:pPr>
      <w:r>
        <w:t>5. Riposte</w:t>
      </w:r>
    </w:p>
    <w:p>
      <w:pPr>
        <w:pStyle w:val="BodyText"/>
      </w:pPr>
      <w:r>
        <w:t xml:space="preserve">   Effect: Free attack after dodge/parry</w:t>
      </w:r>
    </w:p>
    <w:p>
      <w:pPr>
        <w:pStyle w:val="BodyText"/>
      </w:pPr>
      <w:r>
        <w:t xml:space="preserve">   Requirement: Agility 15+, Melee Proficiency</w:t>
      </w:r>
    </w:p>
    <w:p>
      <w:pPr>
        <w:pStyle w:val="ListNumber"/>
      </w:pPr>
      <w:r>
        <w:t>6. Grappler</w:t>
      </w:r>
    </w:p>
    <w:p>
      <w:pPr>
        <w:pStyle w:val="BodyText"/>
      </w:pPr>
      <w:r>
        <w:t xml:space="preserve">   Effect: +4 to grapple rolls; enemies -4 to escape</w:t>
      </w:r>
    </w:p>
    <w:p>
      <w:pPr>
        <w:pStyle w:val="BodyText"/>
      </w:pPr>
      <w:r>
        <w:t xml:space="preserve">   Requirement: Strength 14+</w:t>
      </w:r>
    </w:p>
    <w:p>
      <w:pPr>
        <w:pStyle w:val="ListNumber"/>
      </w:pPr>
      <w:r>
        <w:t>7. Cleaving Momentum</w:t>
      </w:r>
    </w:p>
    <w:p>
      <w:pPr>
        <w:pStyle w:val="BodyText"/>
      </w:pPr>
      <w:r>
        <w:t xml:space="preserve">   Effect: Free follow-up attack on kill</w:t>
      </w:r>
    </w:p>
    <w:p>
      <w:pPr>
        <w:pStyle w:val="BodyText"/>
      </w:pPr>
      <w:r>
        <w:t xml:space="preserve">   Requirement: Strength 16+, 2H Weapon</w:t>
      </w:r>
    </w:p>
    <w:p>
      <w:pPr>
        <w:pStyle w:val="ListNumber"/>
      </w:pPr>
      <w:r>
        <w:t>8. Brace for Impact</w:t>
      </w:r>
    </w:p>
    <w:p>
      <w:pPr>
        <w:pStyle w:val="BodyText"/>
      </w:pPr>
      <w:r>
        <w:t xml:space="preserve">   Effect: +20% damage resistance if stationary</w:t>
      </w:r>
    </w:p>
    <w:p>
      <w:pPr>
        <w:pStyle w:val="BodyText"/>
      </w:pPr>
      <w:r>
        <w:t xml:space="preserve">   Requirement: Constitution 14+</w:t>
      </w:r>
    </w:p>
    <w:p>
      <w:pPr>
        <w:pStyle w:val="ListNumber"/>
      </w:pPr>
      <w:r>
        <w:t>9. Tactical Flanker</w:t>
      </w:r>
    </w:p>
    <w:p>
      <w:pPr>
        <w:pStyle w:val="BodyText"/>
      </w:pPr>
      <w:r>
        <w:t xml:space="preserve">   Effect: Allies gain +1d6 dmg when flanking with you</w:t>
      </w:r>
    </w:p>
    <w:p>
      <w:pPr>
        <w:pStyle w:val="BodyText"/>
      </w:pPr>
      <w:r>
        <w:t xml:space="preserve">   Requirement: Intelligence 12+, Melee</w:t>
      </w:r>
    </w:p>
    <w:p>
      <w:pPr>
        <w:pStyle w:val="ListNumber"/>
      </w:pPr>
      <w:r>
        <w:t>10. Battlefield Commander</w:t>
      </w:r>
    </w:p>
    <w:p>
      <w:pPr>
        <w:pStyle w:val="BodyText"/>
      </w:pPr>
      <w:r>
        <w:t xml:space="preserve">   Effect: Reposition 3 allies within 30ft</w:t>
      </w:r>
    </w:p>
    <w:p>
      <w:pPr>
        <w:pStyle w:val="BodyText"/>
      </w:pPr>
      <w:r>
        <w:t xml:space="preserve">   Requirement: Charisma 15+, Level 12</w:t>
      </w:r>
    </w:p>
    <w:p>
      <w:pPr>
        <w:pStyle w:val="ListNumber"/>
      </w:pPr>
      <w:r>
        <w:t>11. Crippling Strike</w:t>
      </w:r>
    </w:p>
    <w:p>
      <w:pPr>
        <w:pStyle w:val="BodyText"/>
      </w:pPr>
      <w:r>
        <w:t xml:space="preserve">   Effect: Reduces enemy movement by 50%</w:t>
      </w:r>
    </w:p>
    <w:p>
      <w:pPr>
        <w:pStyle w:val="BodyText"/>
      </w:pPr>
      <w:r>
        <w:t xml:space="preserve">   Requirement: Dexterity 14+, Melee</w:t>
      </w:r>
    </w:p>
    <w:p>
      <w:pPr>
        <w:pStyle w:val="ListNumber"/>
      </w:pPr>
      <w:r>
        <w:t>12. Weapon Finesse</w:t>
      </w:r>
    </w:p>
    <w:p>
      <w:pPr>
        <w:pStyle w:val="BodyText"/>
      </w:pPr>
      <w:r>
        <w:t xml:space="preserve">   Effect: Use Dexterity for melee attack rolls</w:t>
      </w:r>
    </w:p>
    <w:p>
      <w:pPr>
        <w:pStyle w:val="BodyText"/>
      </w:pPr>
      <w:r>
        <w:t xml:space="preserve">   Requirement: Dexterity 15+</w:t>
      </w:r>
    </w:p>
    <w:p>
      <w:pPr>
        <w:pStyle w:val="ListNumber"/>
      </w:pPr>
      <w:r>
        <w:t>13. Precise Shot</w:t>
      </w:r>
    </w:p>
    <w:p>
      <w:pPr>
        <w:pStyle w:val="BodyText"/>
      </w:pPr>
      <w:r>
        <w:t xml:space="preserve">   Effect: No penalty for ranged into melee</w:t>
      </w:r>
    </w:p>
    <w:p>
      <w:pPr>
        <w:pStyle w:val="BodyText"/>
      </w:pPr>
      <w:r>
        <w:t xml:space="preserve">   Requirement: Dexterity 14+</w:t>
      </w:r>
    </w:p>
    <w:p>
      <w:pPr>
        <w:pStyle w:val="ListNumber"/>
      </w:pPr>
      <w:r>
        <w:t>14. Overrun</w:t>
      </w:r>
    </w:p>
    <w:p>
      <w:pPr>
        <w:pStyle w:val="BodyText"/>
      </w:pPr>
      <w:r>
        <w:t xml:space="preserve">   Effect: Push enemies aside while moving</w:t>
      </w:r>
    </w:p>
    <w:p>
      <w:pPr>
        <w:pStyle w:val="BodyText"/>
      </w:pPr>
      <w:r>
        <w:t xml:space="preserve">   Requirement: Strength 15+</w:t>
      </w:r>
    </w:p>
    <w:p>
      <w:pPr>
        <w:pStyle w:val="ListNumber"/>
      </w:pPr>
      <w:r>
        <w:t>15. Unstoppable Force</w:t>
      </w:r>
    </w:p>
    <w:p>
      <w:pPr>
        <w:pStyle w:val="BodyText"/>
      </w:pPr>
      <w:r>
        <w:t xml:space="preserve">   Effect: +10% knockback chance</w:t>
      </w:r>
    </w:p>
    <w:p>
      <w:pPr>
        <w:pStyle w:val="BodyText"/>
      </w:pPr>
      <w:r>
        <w:t xml:space="preserve">   Requirement: Strength 14+, Level 8</w:t>
      </w:r>
    </w:p>
    <w:p>
      <w:pPr>
        <w:pStyle w:val="ListNumber"/>
      </w:pPr>
      <w:r>
        <w:t>16. Armor Crusher</w:t>
      </w:r>
    </w:p>
    <w:p>
      <w:pPr>
        <w:pStyle w:val="BodyText"/>
      </w:pPr>
      <w:r>
        <w:t xml:space="preserve">   Effect: Ignore 10% enemy armor</w:t>
      </w:r>
    </w:p>
    <w:p>
      <w:pPr>
        <w:pStyle w:val="BodyText"/>
      </w:pPr>
      <w:r>
        <w:t xml:space="preserve">   Requirement: Level 7</w:t>
      </w:r>
    </w:p>
    <w:p>
      <w:pPr>
        <w:pStyle w:val="ListNumber"/>
      </w:pPr>
      <w:r>
        <w:t>17. Berserker Rage</w:t>
      </w:r>
    </w:p>
    <w:p>
      <w:pPr>
        <w:pStyle w:val="BodyText"/>
      </w:pPr>
      <w:r>
        <w:t xml:space="preserve">   Effect: +25% damage for 10s, -10% AC</w:t>
      </w:r>
    </w:p>
    <w:p>
      <w:pPr>
        <w:pStyle w:val="BodyText"/>
      </w:pPr>
      <w:r>
        <w:t xml:space="preserve">   Requirement: Strength 16+, Level 9</w:t>
      </w:r>
    </w:p>
    <w:p>
      <w:pPr>
        <w:pStyle w:val="ListNumber"/>
      </w:pPr>
      <w:r>
        <w:t>18. Weapon Mastery</w:t>
      </w:r>
    </w:p>
    <w:p>
      <w:pPr>
        <w:pStyle w:val="BodyText"/>
      </w:pPr>
      <w:r>
        <w:t xml:space="preserve">   Effect: +1 crit range with chosen weapon</w:t>
      </w:r>
    </w:p>
    <w:p>
      <w:pPr>
        <w:pStyle w:val="BodyText"/>
      </w:pPr>
      <w:r>
        <w:t xml:space="preserve">   Requirement: Proficient, Level 6</w:t>
      </w:r>
    </w:p>
    <w:p>
      <w:pPr>
        <w:pStyle w:val="ListNumber"/>
      </w:pPr>
      <w:r>
        <w:t>19. Close Quarters Combat</w:t>
      </w:r>
    </w:p>
    <w:p>
      <w:pPr>
        <w:pStyle w:val="BodyText"/>
      </w:pPr>
      <w:r>
        <w:t xml:space="preserve">   Effect: No AoO when using ranged in melee</w:t>
      </w:r>
    </w:p>
    <w:p>
      <w:pPr>
        <w:pStyle w:val="BodyText"/>
      </w:pPr>
      <w:r>
        <w:t xml:space="preserve">   Requirement: Dexterity 14+</w:t>
      </w:r>
    </w:p>
    <w:p>
      <w:pPr>
        <w:pStyle w:val="ListNumber"/>
      </w:pPr>
      <w:r>
        <w:t>20. Lunge</w:t>
      </w:r>
    </w:p>
    <w:p>
      <w:pPr>
        <w:pStyle w:val="BodyText"/>
      </w:pPr>
      <w:r>
        <w:t xml:space="preserve">   Effect: Melee attacks gain +5ft range</w:t>
      </w:r>
    </w:p>
    <w:p>
      <w:pPr>
        <w:pStyle w:val="BodyText"/>
      </w:pPr>
      <w:r>
        <w:t xml:space="preserve">   Requirement: Strength 13+, Weapon Proficiency</w:t>
      </w:r>
    </w:p>
    <w:p>
      <w:pPr>
        <w:pStyle w:val="ListNumber"/>
      </w:pPr>
      <w:r>
        <w:t>21. Reckless Swing</w:t>
      </w:r>
    </w:p>
    <w:p>
      <w:pPr>
        <w:pStyle w:val="BodyText"/>
      </w:pPr>
      <w:r>
        <w:t xml:space="preserve">   Effect: +50% damage, but -10% to defense</w:t>
      </w:r>
    </w:p>
    <w:p>
      <w:pPr>
        <w:pStyle w:val="BodyText"/>
      </w:pPr>
      <w:r>
        <w:t xml:space="preserve">   Requirement: Strength 15+</w:t>
      </w:r>
    </w:p>
    <w:p>
      <w:pPr>
        <w:pStyle w:val="ListNumber"/>
      </w:pPr>
      <w:r>
        <w:t>22. Feint</w:t>
      </w:r>
    </w:p>
    <w:p>
      <w:pPr>
        <w:pStyle w:val="BodyText"/>
      </w:pPr>
      <w:r>
        <w:t xml:space="preserve">   Effect: Enemy loses AC vs next attack</w:t>
      </w:r>
    </w:p>
    <w:p>
      <w:pPr>
        <w:pStyle w:val="BodyText"/>
      </w:pPr>
      <w:r>
        <w:t xml:space="preserve">   Requirement: Dexterity 14+, Charisma 13+</w:t>
      </w:r>
    </w:p>
    <w:p>
      <w:pPr>
        <w:pStyle w:val="ListNumber"/>
      </w:pPr>
      <w:r>
        <w:t>23. Disarming Blow</w:t>
      </w:r>
    </w:p>
    <w:p>
      <w:pPr>
        <w:pStyle w:val="BodyText"/>
      </w:pPr>
      <w:r>
        <w:t xml:space="preserve">   Effect: Chance to knock weapon out</w:t>
      </w:r>
    </w:p>
    <w:p>
      <w:pPr>
        <w:pStyle w:val="BodyText"/>
      </w:pPr>
      <w:r>
        <w:t xml:space="preserve">   Requirement: Strength 14+, Melee</w:t>
      </w:r>
    </w:p>
    <w:p>
      <w:pPr>
        <w:pStyle w:val="ListNumber"/>
      </w:pPr>
      <w:r>
        <w:t>24. Shattering Smash</w:t>
      </w:r>
    </w:p>
    <w:p>
      <w:pPr>
        <w:pStyle w:val="BodyText"/>
      </w:pPr>
      <w:r>
        <w:t xml:space="preserve">   Effect: Break enemy shield or block</w:t>
      </w:r>
    </w:p>
    <w:p>
      <w:pPr>
        <w:pStyle w:val="BodyText"/>
      </w:pPr>
      <w:r>
        <w:t xml:space="preserve">   Requirement: Strength 16+</w:t>
      </w:r>
    </w:p>
    <w:p>
      <w:pPr>
        <w:pStyle w:val="ListNumber"/>
      </w:pPr>
      <w:r>
        <w:t>25. Bull Rush</w:t>
      </w:r>
    </w:p>
    <w:p>
      <w:pPr>
        <w:pStyle w:val="BodyText"/>
      </w:pPr>
      <w:r>
        <w:t xml:space="preserve">   Effect: Knock target prone and move them 5ft</w:t>
      </w:r>
    </w:p>
    <w:p>
      <w:pPr>
        <w:pStyle w:val="BodyText"/>
      </w:pPr>
      <w:r>
        <w:t xml:space="preserve">   Requirement: Strength 14+</w:t>
      </w:r>
    </w:p>
    <w:p>
      <w:pPr>
        <w:pStyle w:val="ListNumber"/>
      </w:pPr>
      <w:r>
        <w:t>26. Combat Intuition</w:t>
      </w:r>
    </w:p>
    <w:p>
      <w:pPr>
        <w:pStyle w:val="BodyText"/>
      </w:pPr>
      <w:r>
        <w:t xml:space="preserve">   Effect: +10% chance to dodge opening attack</w:t>
      </w:r>
    </w:p>
    <w:p>
      <w:pPr>
        <w:pStyle w:val="BodyText"/>
      </w:pPr>
      <w:r>
        <w:t xml:space="preserve">   Requirement: Wisdom 13+</w:t>
      </w:r>
    </w:p>
    <w:p>
      <w:pPr>
        <w:pStyle w:val="ListNumber"/>
      </w:pPr>
      <w:r>
        <w:t>27. Defensive Stance</w:t>
      </w:r>
    </w:p>
    <w:p>
      <w:pPr>
        <w:pStyle w:val="BodyText"/>
      </w:pPr>
      <w:r>
        <w:t xml:space="preserve">   Effect: +15% AC, can't move this turn</w:t>
      </w:r>
    </w:p>
    <w:p>
      <w:pPr>
        <w:pStyle w:val="BodyText"/>
      </w:pPr>
      <w:r>
        <w:t xml:space="preserve">   Requirement: Level 6</w:t>
      </w:r>
    </w:p>
    <w:p>
      <w:pPr>
        <w:pStyle w:val="ListNumber"/>
      </w:pPr>
      <w:r>
        <w:t>28. Bleeding Edge</w:t>
      </w:r>
    </w:p>
    <w:p>
      <w:pPr>
        <w:pStyle w:val="BodyText"/>
      </w:pPr>
      <w:r>
        <w:t xml:space="preserve">   Effect: Adds bleed effect on crit</w:t>
      </w:r>
    </w:p>
    <w:p>
      <w:pPr>
        <w:pStyle w:val="BodyText"/>
      </w:pPr>
      <w:r>
        <w:t xml:space="preserve">   Requirement: Dexterity 14+, Melee</w:t>
      </w:r>
    </w:p>
    <w:p>
      <w:pPr>
        <w:pStyle w:val="ListNumber"/>
      </w:pPr>
      <w:r>
        <w:t>29. Punishing Blow</w:t>
      </w:r>
    </w:p>
    <w:p>
      <w:pPr>
        <w:pStyle w:val="BodyText"/>
      </w:pPr>
      <w:r>
        <w:t xml:space="preserve">   Effect: +10% bonus if enemy is stunned</w:t>
      </w:r>
    </w:p>
    <w:p>
      <w:pPr>
        <w:pStyle w:val="BodyText"/>
      </w:pPr>
      <w:r>
        <w:t xml:space="preserve">   Requirement: Strength 13+</w:t>
      </w:r>
    </w:p>
    <w:p>
      <w:pPr>
        <w:pStyle w:val="ListNumber"/>
      </w:pPr>
      <w:r>
        <w:t>30. Break Line</w:t>
      </w:r>
    </w:p>
    <w:p>
      <w:pPr>
        <w:pStyle w:val="BodyText"/>
      </w:pPr>
      <w:r>
        <w:t xml:space="preserve">   Effect: Ignore enemy frontline zone</w:t>
      </w:r>
    </w:p>
    <w:p>
      <w:pPr>
        <w:pStyle w:val="BodyText"/>
      </w:pPr>
      <w:r>
        <w:t xml:space="preserve">   Requirement: Dexterity 15+, Level 10</w:t>
      </w:r>
    </w:p>
    <w:p>
      <w:pPr>
        <w:pStyle w:val="ListNumber"/>
      </w:pPr>
      <w:r>
        <w:t>31. Double Tap</w:t>
      </w:r>
    </w:p>
    <w:p>
      <w:pPr>
        <w:pStyle w:val="BodyText"/>
      </w:pPr>
      <w:r>
        <w:t xml:space="preserve">   Effect: Fire two shots in quick succession</w:t>
      </w:r>
    </w:p>
    <w:p>
      <w:pPr>
        <w:pStyle w:val="BodyText"/>
      </w:pPr>
      <w:r>
        <w:t xml:space="preserve">   Requirement: Dexterity 14+, Ranged</w:t>
      </w:r>
    </w:p>
    <w:p>
      <w:pPr>
        <w:pStyle w:val="ListNumber"/>
      </w:pPr>
      <w:r>
        <w:t>32. Volley</w:t>
      </w:r>
    </w:p>
    <w:p>
      <w:pPr>
        <w:pStyle w:val="BodyText"/>
      </w:pPr>
      <w:r>
        <w:t xml:space="preserve">   Effect: Rain arrows in small area</w:t>
      </w:r>
    </w:p>
    <w:p>
      <w:pPr>
        <w:pStyle w:val="BodyText"/>
      </w:pPr>
      <w:r>
        <w:t xml:space="preserve">   Requirement: Level 8</w:t>
      </w:r>
    </w:p>
    <w:p>
      <w:pPr>
        <w:pStyle w:val="ListNumber"/>
      </w:pPr>
      <w:r>
        <w:t>33. Draw Cut</w:t>
      </w:r>
    </w:p>
    <w:p>
      <w:pPr>
        <w:pStyle w:val="BodyText"/>
      </w:pPr>
      <w:r>
        <w:t xml:space="preserve">   Effect: +25% damage when unsheathing blade</w:t>
      </w:r>
    </w:p>
    <w:p>
      <w:pPr>
        <w:pStyle w:val="BodyText"/>
      </w:pPr>
      <w:r>
        <w:t xml:space="preserve">   Requirement: Dexterity 15+</w:t>
      </w:r>
    </w:p>
    <w:p>
      <w:pPr>
        <w:pStyle w:val="ListNumber"/>
      </w:pPr>
      <w:r>
        <w:t>34. Shield Bash</w:t>
      </w:r>
    </w:p>
    <w:p>
      <w:pPr>
        <w:pStyle w:val="BodyText"/>
      </w:pPr>
      <w:r>
        <w:t xml:space="preserve">   Effect: Stun enemy with shield</w:t>
      </w:r>
    </w:p>
    <w:p>
      <w:pPr>
        <w:pStyle w:val="BodyText"/>
      </w:pPr>
      <w:r>
        <w:t xml:space="preserve">   Requirement: Strength 13+</w:t>
      </w:r>
    </w:p>
    <w:p>
      <w:pPr>
        <w:pStyle w:val="ListNumber"/>
      </w:pPr>
      <w:r>
        <w:t>35. Whip Control</w:t>
      </w:r>
    </w:p>
    <w:p>
      <w:pPr>
        <w:pStyle w:val="BodyText"/>
      </w:pPr>
      <w:r>
        <w:t xml:space="preserve">   Effect: Disarm or trip with whip</w:t>
      </w:r>
    </w:p>
    <w:p>
      <w:pPr>
        <w:pStyle w:val="BodyText"/>
      </w:pPr>
      <w:r>
        <w:t xml:space="preserve">   Requirement: Dexterity 15+, Whip</w:t>
      </w:r>
    </w:p>
    <w:p>
      <w:pPr>
        <w:pStyle w:val="ListNumber"/>
      </w:pPr>
      <w:r>
        <w:t>36. Savage Momentum</w:t>
      </w:r>
    </w:p>
    <w:p>
      <w:pPr>
        <w:pStyle w:val="BodyText"/>
      </w:pPr>
      <w:r>
        <w:t xml:space="preserve">   Effect: +5% dmg per consecutive hit</w:t>
      </w:r>
    </w:p>
    <w:p>
      <w:pPr>
        <w:pStyle w:val="BodyText"/>
      </w:pPr>
      <w:r>
        <w:t xml:space="preserve">   Requirement: Strength 14+, Melee</w:t>
      </w:r>
    </w:p>
    <w:p>
      <w:pPr>
        <w:pStyle w:val="ListNumber"/>
      </w:pPr>
      <w:r>
        <w:t>37. Combat Slide</w:t>
      </w:r>
    </w:p>
    <w:p>
      <w:pPr>
        <w:pStyle w:val="BodyText"/>
      </w:pPr>
      <w:r>
        <w:t xml:space="preserve">   Effect: Move 5ft and attack as one action</w:t>
      </w:r>
    </w:p>
    <w:p>
      <w:pPr>
        <w:pStyle w:val="BodyText"/>
      </w:pPr>
      <w:r>
        <w:t xml:space="preserve">   Requirement: Dexterity 13+</w:t>
      </w:r>
    </w:p>
    <w:p>
      <w:pPr>
        <w:pStyle w:val="ListNumber"/>
      </w:pPr>
      <w:r>
        <w:t>38. Target Mark</w:t>
      </w:r>
    </w:p>
    <w:p>
      <w:pPr>
        <w:pStyle w:val="BodyText"/>
      </w:pPr>
      <w:r>
        <w:t xml:space="preserve">   Effect: Mark target to take 10% more dmg</w:t>
      </w:r>
    </w:p>
    <w:p>
      <w:pPr>
        <w:pStyle w:val="BodyText"/>
      </w:pPr>
      <w:r>
        <w:t xml:space="preserve">   Requirement: Wisdom 14+, Ranged</w:t>
      </w:r>
    </w:p>
    <w:p>
      <w:pPr>
        <w:pStyle w:val="ListNumber"/>
      </w:pPr>
      <w:r>
        <w:t>39. Precision Throw</w:t>
      </w:r>
    </w:p>
    <w:p>
      <w:pPr>
        <w:pStyle w:val="BodyText"/>
      </w:pPr>
      <w:r>
        <w:t xml:space="preserve">   Effect: Thrown weapons gain +10% accuracy</w:t>
      </w:r>
    </w:p>
    <w:p>
      <w:pPr>
        <w:pStyle w:val="BodyText"/>
      </w:pPr>
      <w:r>
        <w:t xml:space="preserve">   Requirement: Dexterity 13+</w:t>
      </w:r>
    </w:p>
    <w:p>
      <w:pPr>
        <w:pStyle w:val="ListNumber"/>
      </w:pPr>
      <w:r>
        <w:t>40. Exploit Weakness</w:t>
      </w:r>
    </w:p>
    <w:p>
      <w:pPr>
        <w:pStyle w:val="BodyText"/>
      </w:pPr>
      <w:r>
        <w:t xml:space="preserve">   Effect: +15% crit on wounded enemies</w:t>
      </w:r>
    </w:p>
    <w:p>
      <w:pPr>
        <w:pStyle w:val="BodyText"/>
      </w:pPr>
      <w:r>
        <w:t xml:space="preserve">   Requirement: Level 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