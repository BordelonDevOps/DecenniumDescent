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Decennium Descent – Skill Feats (30)</w:t>
      </w:r>
    </w:p>
    <w:p>
      <w:r>
        <w:t>Skill feats grant improved success, special interactions, and new options for non-combat situations.</w:t>
      </w:r>
    </w:p>
    <w:p>
      <w:pPr>
        <w:pStyle w:val="ListNumber"/>
      </w:pPr>
      <w:r>
        <w:t>1. Master Tracker</w:t>
      </w:r>
    </w:p>
    <w:p>
      <w:pPr>
        <w:pStyle w:val="BodyText"/>
      </w:pPr>
      <w:r>
        <w:t xml:space="preserve">   Effect: Track creatures with +10 accuracy</w:t>
      </w:r>
    </w:p>
    <w:p>
      <w:pPr>
        <w:pStyle w:val="BodyText"/>
      </w:pPr>
      <w:r>
        <w:t xml:space="preserve">   Requirement: Survival 4+, Wisdom 13+</w:t>
      </w:r>
    </w:p>
    <w:p>
      <w:pPr>
        <w:pStyle w:val="ListNumber"/>
      </w:pPr>
      <w:r>
        <w:t>2. Lock Savant</w:t>
      </w:r>
    </w:p>
    <w:p>
      <w:pPr>
        <w:pStyle w:val="BodyText"/>
      </w:pPr>
      <w:r>
        <w:t xml:space="preserve">   Effect: +15% success on complex locks</w:t>
      </w:r>
    </w:p>
    <w:p>
      <w:pPr>
        <w:pStyle w:val="BodyText"/>
      </w:pPr>
      <w:r>
        <w:t xml:space="preserve">   Requirement: Dexterity 15+, Thievery 5+</w:t>
      </w:r>
    </w:p>
    <w:p>
      <w:pPr>
        <w:pStyle w:val="ListNumber"/>
      </w:pPr>
      <w:r>
        <w:t>3. Trap Sense</w:t>
      </w:r>
    </w:p>
    <w:p>
      <w:pPr>
        <w:pStyle w:val="BodyText"/>
      </w:pPr>
      <w:r>
        <w:t xml:space="preserve">   Effect: Detect traps passively</w:t>
      </w:r>
    </w:p>
    <w:p>
      <w:pPr>
        <w:pStyle w:val="BodyText"/>
      </w:pPr>
      <w:r>
        <w:t xml:space="preserve">   Requirement: Perception 4+, Level 5</w:t>
      </w:r>
    </w:p>
    <w:p>
      <w:pPr>
        <w:pStyle w:val="ListNumber"/>
      </w:pPr>
      <w:r>
        <w:t>4. Silver Tongue</w:t>
      </w:r>
    </w:p>
    <w:p>
      <w:pPr>
        <w:pStyle w:val="BodyText"/>
      </w:pPr>
      <w:r>
        <w:t xml:space="preserve">   Effect: +5 to persuasion when speaking diplomatically</w:t>
      </w:r>
    </w:p>
    <w:p>
      <w:pPr>
        <w:pStyle w:val="BodyText"/>
      </w:pPr>
      <w:r>
        <w:t xml:space="preserve">   Requirement: Charisma 14+</w:t>
      </w:r>
    </w:p>
    <w:p>
      <w:pPr>
        <w:pStyle w:val="ListNumber"/>
      </w:pPr>
      <w:r>
        <w:t>5. Diligent Researcher</w:t>
      </w:r>
    </w:p>
    <w:p>
      <w:pPr>
        <w:pStyle w:val="BodyText"/>
      </w:pPr>
      <w:r>
        <w:t xml:space="preserve">   Effect: Halve research time in libraries</w:t>
      </w:r>
    </w:p>
    <w:p>
      <w:pPr>
        <w:pStyle w:val="BodyText"/>
      </w:pPr>
      <w:r>
        <w:t xml:space="preserve">   Requirement: Intelligence 13+</w:t>
      </w:r>
    </w:p>
    <w:p>
      <w:pPr>
        <w:pStyle w:val="ListNumber"/>
      </w:pPr>
      <w:r>
        <w:t>6. Battlefield Tactician</w:t>
      </w:r>
    </w:p>
    <w:p>
      <w:pPr>
        <w:pStyle w:val="BodyText"/>
      </w:pPr>
      <w:r>
        <w:t xml:space="preserve">   Effect: +2 bonus to tactics rolls</w:t>
      </w:r>
    </w:p>
    <w:p>
      <w:pPr>
        <w:pStyle w:val="BodyText"/>
      </w:pPr>
      <w:r>
        <w:t xml:space="preserve">   Requirement: Intelligence 14+, Soldier</w:t>
      </w:r>
    </w:p>
    <w:p>
      <w:pPr>
        <w:pStyle w:val="ListNumber"/>
      </w:pPr>
      <w:r>
        <w:t>7. Beast Whisperer</w:t>
      </w:r>
    </w:p>
    <w:p>
      <w:pPr>
        <w:pStyle w:val="BodyText"/>
      </w:pPr>
      <w:r>
        <w:t xml:space="preserve">   Effect: Handle animal checks never fail critically</w:t>
      </w:r>
    </w:p>
    <w:p>
      <w:pPr>
        <w:pStyle w:val="BodyText"/>
      </w:pPr>
      <w:r>
        <w:t xml:space="preserve">   Requirement: Charisma 13+</w:t>
      </w:r>
    </w:p>
    <w:p>
      <w:pPr>
        <w:pStyle w:val="ListNumber"/>
      </w:pPr>
      <w:r>
        <w:t>8. Cultural Expert</w:t>
      </w:r>
    </w:p>
    <w:p>
      <w:pPr>
        <w:pStyle w:val="BodyText"/>
      </w:pPr>
      <w:r>
        <w:t xml:space="preserve">   Effect: Gain +2 on all knowledge checks involving history or lore</w:t>
      </w:r>
    </w:p>
    <w:p>
      <w:pPr>
        <w:pStyle w:val="BodyText"/>
      </w:pPr>
      <w:r>
        <w:t xml:space="preserve">   Requirement: Intelligence 12+</w:t>
      </w:r>
    </w:p>
    <w:p>
      <w:pPr>
        <w:pStyle w:val="ListNumber"/>
      </w:pPr>
      <w:r>
        <w:t>9. Quick Learner</w:t>
      </w:r>
    </w:p>
    <w:p>
      <w:pPr>
        <w:pStyle w:val="BodyText"/>
      </w:pPr>
      <w:r>
        <w:t xml:space="preserve">   Effect: Learn one language, tool, or lore instantly</w:t>
      </w:r>
    </w:p>
    <w:p>
      <w:pPr>
        <w:pStyle w:val="BodyText"/>
      </w:pPr>
      <w:r>
        <w:t xml:space="preserve">   Requirement: Intelligence 14+</w:t>
      </w:r>
    </w:p>
    <w:p>
      <w:pPr>
        <w:pStyle w:val="ListNumber"/>
      </w:pPr>
      <w:r>
        <w:t>10. Merchant’s Guile</w:t>
      </w:r>
    </w:p>
    <w:p>
      <w:pPr>
        <w:pStyle w:val="BodyText"/>
      </w:pPr>
      <w:r>
        <w:t xml:space="preserve">   Effect: +10% better prices on trade</w:t>
      </w:r>
    </w:p>
    <w:p>
      <w:pPr>
        <w:pStyle w:val="BodyText"/>
      </w:pPr>
      <w:r>
        <w:t xml:space="preserve">   Requirement: Charisma 13+</w:t>
      </w:r>
    </w:p>
    <w:p>
      <w:pPr>
        <w:pStyle w:val="ListNumber"/>
      </w:pPr>
      <w:r>
        <w:t>11. Acrobatic Mastery</w:t>
      </w:r>
    </w:p>
    <w:p>
      <w:pPr>
        <w:pStyle w:val="BodyText"/>
      </w:pPr>
      <w:r>
        <w:t xml:space="preserve">   Effect: Reroll failed Acrobatics check once per day</w:t>
      </w:r>
    </w:p>
    <w:p>
      <w:pPr>
        <w:pStyle w:val="BodyText"/>
      </w:pPr>
      <w:r>
        <w:t xml:space="preserve">   Requirement: Dexterity 15+</w:t>
      </w:r>
    </w:p>
    <w:p>
      <w:pPr>
        <w:pStyle w:val="ListNumber"/>
      </w:pPr>
      <w:r>
        <w:t>12. Steady Hands</w:t>
      </w:r>
    </w:p>
    <w:p>
      <w:pPr>
        <w:pStyle w:val="BodyText"/>
      </w:pPr>
      <w:r>
        <w:t xml:space="preserve">   Effect: Ignore disadvantage on Sleight of Hand checks</w:t>
      </w:r>
    </w:p>
    <w:p>
      <w:pPr>
        <w:pStyle w:val="BodyText"/>
      </w:pPr>
      <w:r>
        <w:t xml:space="preserve">   Requirement: Dexterity 14+</w:t>
      </w:r>
    </w:p>
    <w:p>
      <w:pPr>
        <w:pStyle w:val="ListNumber"/>
      </w:pPr>
      <w:r>
        <w:t>13. Herbalist</w:t>
      </w:r>
    </w:p>
    <w:p>
      <w:pPr>
        <w:pStyle w:val="BodyText"/>
      </w:pPr>
      <w:r>
        <w:t xml:space="preserve">   Effect: Craft advanced healing salves</w:t>
      </w:r>
    </w:p>
    <w:p>
      <w:pPr>
        <w:pStyle w:val="BodyText"/>
      </w:pPr>
      <w:r>
        <w:t xml:space="preserve">   Requirement: Nature 5+, Wisdom 13+</w:t>
      </w:r>
    </w:p>
    <w:p>
      <w:pPr>
        <w:pStyle w:val="ListNumber"/>
      </w:pPr>
      <w:r>
        <w:t>14. Runic Scholar</w:t>
      </w:r>
    </w:p>
    <w:p>
      <w:pPr>
        <w:pStyle w:val="BodyText"/>
      </w:pPr>
      <w:r>
        <w:t xml:space="preserve">   Effect: Identify magical symbols instantly</w:t>
      </w:r>
    </w:p>
    <w:p>
      <w:pPr>
        <w:pStyle w:val="BodyText"/>
      </w:pPr>
      <w:r>
        <w:t xml:space="preserve">   Requirement: Arcana 5+, Intelligence 14+</w:t>
      </w:r>
    </w:p>
    <w:p>
      <w:pPr>
        <w:pStyle w:val="ListNumber"/>
      </w:pPr>
      <w:r>
        <w:t>15. Disguise Expert</w:t>
      </w:r>
    </w:p>
    <w:p>
      <w:pPr>
        <w:pStyle w:val="BodyText"/>
      </w:pPr>
      <w:r>
        <w:t xml:space="preserve">   Effect: Add +5 to deception when disguised</w:t>
      </w:r>
    </w:p>
    <w:p>
      <w:pPr>
        <w:pStyle w:val="BodyText"/>
      </w:pPr>
      <w:r>
        <w:t xml:space="preserve">   Requirement: Charisma 14+, Deception 4+</w:t>
      </w:r>
    </w:p>
    <w:p>
      <w:pPr>
        <w:pStyle w:val="ListNumber"/>
      </w:pPr>
      <w:r>
        <w:t>16. Dungeon Cartographer</w:t>
      </w:r>
    </w:p>
    <w:p>
      <w:pPr>
        <w:pStyle w:val="BodyText"/>
      </w:pPr>
      <w:r>
        <w:t xml:space="preserve">   Effect: Create map as you explore</w:t>
      </w:r>
    </w:p>
    <w:p>
      <w:pPr>
        <w:pStyle w:val="BodyText"/>
      </w:pPr>
      <w:r>
        <w:t xml:space="preserve">   Requirement: Intelligence 12+, Level 4</w:t>
      </w:r>
    </w:p>
    <w:p>
      <w:pPr>
        <w:pStyle w:val="ListNumber"/>
      </w:pPr>
      <w:r>
        <w:t>17. Silent Movement</w:t>
      </w:r>
    </w:p>
    <w:p>
      <w:pPr>
        <w:pStyle w:val="BodyText"/>
      </w:pPr>
      <w:r>
        <w:t xml:space="preserve">   Effect: No penalty when moving through difficult terrain</w:t>
      </w:r>
    </w:p>
    <w:p>
      <w:pPr>
        <w:pStyle w:val="BodyText"/>
      </w:pPr>
      <w:r>
        <w:t xml:space="preserve">   Requirement: Stealth 4+</w:t>
      </w:r>
    </w:p>
    <w:p>
      <w:pPr>
        <w:pStyle w:val="ListNumber"/>
      </w:pPr>
      <w:r>
        <w:t>18. Unshakeable</w:t>
      </w:r>
    </w:p>
    <w:p>
      <w:pPr>
        <w:pStyle w:val="BodyText"/>
      </w:pPr>
      <w:r>
        <w:t xml:space="preserve">   Effect: +2 to Intimidation resistance</w:t>
      </w:r>
    </w:p>
    <w:p>
      <w:pPr>
        <w:pStyle w:val="BodyText"/>
      </w:pPr>
      <w:r>
        <w:t xml:space="preserve">   Requirement: Wisdom 14+</w:t>
      </w:r>
    </w:p>
    <w:p>
      <w:pPr>
        <w:pStyle w:val="ListNumber"/>
      </w:pPr>
      <w:r>
        <w:t>19. Forensic Investigator</w:t>
      </w:r>
    </w:p>
    <w:p>
      <w:pPr>
        <w:pStyle w:val="BodyText"/>
      </w:pPr>
      <w:r>
        <w:t xml:space="preserve">   Effect: Gain hidden clues from scene</w:t>
      </w:r>
    </w:p>
    <w:p>
      <w:pPr>
        <w:pStyle w:val="BodyText"/>
      </w:pPr>
      <w:r>
        <w:t xml:space="preserve">   Requirement: Investigation 5+</w:t>
      </w:r>
    </w:p>
    <w:p>
      <w:pPr>
        <w:pStyle w:val="ListNumber"/>
      </w:pPr>
      <w:r>
        <w:t>20. Climb Anywhere</w:t>
      </w:r>
    </w:p>
    <w:p>
      <w:pPr>
        <w:pStyle w:val="BodyText"/>
      </w:pPr>
      <w:r>
        <w:t xml:space="preserve">   Effect: No check penalty on vertical surfaces</w:t>
      </w:r>
    </w:p>
    <w:p>
      <w:pPr>
        <w:pStyle w:val="BodyText"/>
      </w:pPr>
      <w:r>
        <w:t xml:space="preserve">   Requirement: Athletics 4+, Strength 13+</w:t>
      </w:r>
    </w:p>
    <w:p>
      <w:pPr>
        <w:pStyle w:val="ListNumber"/>
      </w:pPr>
      <w:r>
        <w:t>21. Cold Reader</w:t>
      </w:r>
    </w:p>
    <w:p>
      <w:pPr>
        <w:pStyle w:val="BodyText"/>
      </w:pPr>
      <w:r>
        <w:t xml:space="preserve">   Effect: Read surface thoughts during dialogue</w:t>
      </w:r>
    </w:p>
    <w:p>
      <w:pPr>
        <w:pStyle w:val="BodyText"/>
      </w:pPr>
      <w:r>
        <w:t xml:space="preserve">   Requirement: Insight 5+, Charisma 13+</w:t>
      </w:r>
    </w:p>
    <w:p>
      <w:pPr>
        <w:pStyle w:val="ListNumber"/>
      </w:pPr>
      <w:r>
        <w:t>22. Spell Scribe</w:t>
      </w:r>
    </w:p>
    <w:p>
      <w:pPr>
        <w:pStyle w:val="BodyText"/>
      </w:pPr>
      <w:r>
        <w:t xml:space="preserve">   Effect: Copy scrolls faster and at reduced cost</w:t>
      </w:r>
    </w:p>
    <w:p>
      <w:pPr>
        <w:pStyle w:val="BodyText"/>
      </w:pPr>
      <w:r>
        <w:t xml:space="preserve">   Requirement: Arcana 4+, Intelligence 14+</w:t>
      </w:r>
    </w:p>
    <w:p>
      <w:pPr>
        <w:pStyle w:val="ListNumber"/>
      </w:pPr>
      <w:r>
        <w:t>23. Rogue’s Escape</w:t>
      </w:r>
    </w:p>
    <w:p>
      <w:pPr>
        <w:pStyle w:val="BodyText"/>
      </w:pPr>
      <w:r>
        <w:t xml:space="preserve">   Effect: Auto succeed 1 Escape Artist roll/day</w:t>
      </w:r>
    </w:p>
    <w:p>
      <w:pPr>
        <w:pStyle w:val="BodyText"/>
      </w:pPr>
      <w:r>
        <w:t xml:space="preserve">   Requirement: Dexterity 15+, Level 7</w:t>
      </w:r>
    </w:p>
    <w:p>
      <w:pPr>
        <w:pStyle w:val="ListNumber"/>
      </w:pPr>
      <w:r>
        <w:t>24. Tinker Adept</w:t>
      </w:r>
    </w:p>
    <w:p>
      <w:pPr>
        <w:pStyle w:val="BodyText"/>
      </w:pPr>
      <w:r>
        <w:t xml:space="preserve">   Effect: +5 to complex mechanical repairs</w:t>
      </w:r>
    </w:p>
    <w:p>
      <w:pPr>
        <w:pStyle w:val="BodyText"/>
      </w:pPr>
      <w:r>
        <w:t xml:space="preserve">   Requirement: Tinkering 5+</w:t>
      </w:r>
    </w:p>
    <w:p>
      <w:pPr>
        <w:pStyle w:val="ListNumber"/>
      </w:pPr>
      <w:r>
        <w:t>25. Field Surgeon</w:t>
      </w:r>
    </w:p>
    <w:p>
      <w:pPr>
        <w:pStyle w:val="BodyText"/>
      </w:pPr>
      <w:r>
        <w:t xml:space="preserve">   Effect: Stabilize ally with 1 HP using Medicine</w:t>
      </w:r>
    </w:p>
    <w:p>
      <w:pPr>
        <w:pStyle w:val="BodyText"/>
      </w:pPr>
      <w:r>
        <w:t xml:space="preserve">   Requirement: Wisdom 14+</w:t>
      </w:r>
    </w:p>
    <w:p>
      <w:pPr>
        <w:pStyle w:val="ListNumber"/>
      </w:pPr>
      <w:r>
        <w:t>26. Intuitive Reflex</w:t>
      </w:r>
    </w:p>
    <w:p>
      <w:pPr>
        <w:pStyle w:val="BodyText"/>
      </w:pPr>
      <w:r>
        <w:t xml:space="preserve">   Effect: +2 bonus to Initiative</w:t>
      </w:r>
    </w:p>
    <w:p>
      <w:pPr>
        <w:pStyle w:val="BodyText"/>
      </w:pPr>
      <w:r>
        <w:t xml:space="preserve">   Requirement: Dexterity 14+</w:t>
      </w:r>
    </w:p>
    <w:p>
      <w:pPr>
        <w:pStyle w:val="ListNumber"/>
      </w:pPr>
      <w:r>
        <w:t>27. Polyglot</w:t>
      </w:r>
    </w:p>
    <w:p>
      <w:pPr>
        <w:pStyle w:val="BodyText"/>
      </w:pPr>
      <w:r>
        <w:t xml:space="preserve">   Effect: Speak, read, and write 3 bonus languages</w:t>
      </w:r>
    </w:p>
    <w:p>
      <w:pPr>
        <w:pStyle w:val="BodyText"/>
      </w:pPr>
      <w:r>
        <w:t xml:space="preserve">   Requirement: Intelligence 14+</w:t>
      </w:r>
    </w:p>
    <w:p>
      <w:pPr>
        <w:pStyle w:val="ListNumber"/>
      </w:pPr>
      <w:r>
        <w:t>28. Librarian's Eye</w:t>
      </w:r>
    </w:p>
    <w:p>
      <w:pPr>
        <w:pStyle w:val="BodyText"/>
      </w:pPr>
      <w:r>
        <w:t xml:space="preserve">   Effect: Recall any read text with +5 recall bonus</w:t>
      </w:r>
    </w:p>
    <w:p>
      <w:pPr>
        <w:pStyle w:val="BodyText"/>
      </w:pPr>
      <w:r>
        <w:t xml:space="preserve">   Requirement: Intelligence 15+</w:t>
      </w:r>
    </w:p>
    <w:p>
      <w:pPr>
        <w:pStyle w:val="ListNumber"/>
      </w:pPr>
      <w:r>
        <w:t>29. Versatile Artisan</w:t>
      </w:r>
    </w:p>
    <w:p>
      <w:pPr>
        <w:pStyle w:val="BodyText"/>
      </w:pPr>
      <w:r>
        <w:t xml:space="preserve">   Effect: Craft items from one additional discipline</w:t>
      </w:r>
    </w:p>
    <w:p>
      <w:pPr>
        <w:pStyle w:val="BodyText"/>
      </w:pPr>
      <w:r>
        <w:t xml:space="preserve">   Requirement: Tool Proficiency</w:t>
      </w:r>
    </w:p>
    <w:p>
      <w:pPr>
        <w:pStyle w:val="ListNumber"/>
      </w:pPr>
      <w:r>
        <w:t>30. Wilderness Chef</w:t>
      </w:r>
    </w:p>
    <w:p>
      <w:pPr>
        <w:pStyle w:val="BodyText"/>
      </w:pPr>
      <w:r>
        <w:t xml:space="preserve">   Effect: Forage creates +10% bonus effects</w:t>
      </w:r>
    </w:p>
    <w:p>
      <w:pPr>
        <w:pStyle w:val="BodyText"/>
      </w:pPr>
      <w:r>
        <w:t xml:space="preserve">   Requirement: Nature 4+, Wisdom 13+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