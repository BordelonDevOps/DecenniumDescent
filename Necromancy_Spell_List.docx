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Necromancy Spell List (EverQuest-Themed for Decennium Descent)</w:t>
      </w:r>
    </w:p>
    <w:p>
      <w:r>
        <w:t>Theme: Death, decay, soul theft, undeath, fear, debilitation, life/mana drains, corpse manipulation.</w:t>
      </w:r>
    </w:p>
    <w:p/>
    <w:p>
      <w:r>
        <w:t>---</w:t>
      </w:r>
    </w:p>
    <w:p/>
    <w:p>
      <w:r>
        <w:t>🎓 Cantrips (Level 0) – 8 Spells Known</w:t>
      </w:r>
    </w:p>
    <w:p>
      <w:r>
        <w:t>1. Grave Spark – 1d6 necrotic damage.</w:t>
      </w:r>
    </w:p>
    <w:p>
      <w:r>
        <w:t>2. Rotting Touch – 1 necrotic/round for 3 rounds.</w:t>
      </w:r>
    </w:p>
    <w:p>
      <w:r>
        <w:t>3. Finger of the Dead – 1d4 necrotic, heal 1 HP.</w:t>
      </w:r>
    </w:p>
    <w:p>
      <w:r>
        <w:t>4. Corpse Light – Corpse glows green; utility.</w:t>
      </w:r>
    </w:p>
    <w:p>
      <w:r>
        <w:t>5. Chill of the Crypt – -1 damage to weapon attacks.</w:t>
      </w:r>
    </w:p>
    <w:p>
      <w:r>
        <w:t>6. Whispers from Beyond – WIS save or Disadvantage next attack.</w:t>
      </w:r>
    </w:p>
    <w:p>
      <w:r>
        <w:t>7. Spectral Claw – 1d6 slashing + 1 necrotic.</w:t>
      </w:r>
    </w:p>
    <w:p>
      <w:r>
        <w:t>8. Gravewind Flicker – Push object or shut door.</w:t>
      </w:r>
    </w:p>
    <w:p/>
    <w:p>
      <w:r>
        <w:t>📕 Level 1 Spells – 8 Known</w:t>
      </w:r>
    </w:p>
    <w:p>
      <w:r>
        <w:t>1. Decay – 2d6 necrotic, then 1d6/round for 3 rounds.</w:t>
      </w:r>
    </w:p>
    <w:p>
      <w:r>
        <w:t>2. Lifedraw – 3d6 necrotic; heal half.</w:t>
      </w:r>
    </w:p>
    <w:p>
      <w:r>
        <w:t>3. Summon Lesser Skeleton – HP 10, AC 13, 1d6 melee.</w:t>
      </w:r>
    </w:p>
    <w:p>
      <w:r>
        <w:t>4. Dread Whisper – WIS save or flee 1 round + 1d4 psychic.</w:t>
      </w:r>
    </w:p>
    <w:p>
      <w:r>
        <w:t>5. Putrefy – Corpse unusable for divine magic.</w:t>
      </w:r>
    </w:p>
    <w:p>
      <w:r>
        <w:t>6. Pact of Bone – +1 AC, +2 necrotic resist.</w:t>
      </w:r>
    </w:p>
    <w:p>
      <w:r>
        <w:t>7. Soul Tap – Steal 1d6 HP/mana on hit.</w:t>
      </w:r>
    </w:p>
    <w:p>
      <w:r>
        <w:t>8. Eyes of the Grave – Detect undead within 60 ft.</w:t>
      </w:r>
    </w:p>
    <w:p/>
    <w:p>
      <w:r>
        <w:t>📕 Level 2 Spells – 4 Known</w:t>
      </w:r>
    </w:p>
    <w:p>
      <w:r>
        <w:t>1. Summon Bone Archer – Undead archer (2d6 piercing, HP 20).</w:t>
      </w:r>
    </w:p>
    <w:p>
      <w:r>
        <w:t>2. Ghoul Touch – 1d8 necrotic + target paralyzed on failed CON save.</w:t>
      </w:r>
    </w:p>
    <w:p>
      <w:r>
        <w:t>3. Cursed Soulrot – 1d6 necrotic/round for 5 rounds.</w:t>
      </w:r>
    </w:p>
    <w:p>
      <w:r>
        <w:t>4. Drain Vigor – Target suffers -2 STR and 2d6 necrotic.</w:t>
      </w:r>
    </w:p>
    <w:p/>
    <w:p>
      <w:r>
        <w:t>📕 Level 3 Spells – 4 Known</w:t>
      </w:r>
    </w:p>
    <w:p>
      <w:r>
        <w:t>1. Summon Dreadknight – HP 40, AC 16, 2d8 necrotic blade.</w:t>
      </w:r>
    </w:p>
    <w:p>
      <w:r>
        <w:t>2. Black Rot – 3d6 necrotic, 2d6/round for 3 rounds.</w:t>
      </w:r>
    </w:p>
    <w:p>
      <w:r>
        <w:t>3. Fearmonger’s Cry – 15-ft cone, WIS save or flee.</w:t>
      </w:r>
    </w:p>
    <w:p>
      <w:r>
        <w:t>4. Soul Mirror – Reflects single target spell; once only.</w:t>
      </w:r>
    </w:p>
    <w:p/>
    <w:p>
      <w:r>
        <w:t>📕 Level 4 Spells – 4 Known</w:t>
      </w:r>
    </w:p>
    <w:p>
      <w:r>
        <w:t>1. Summon Corpse Golem – HP 60, 2d10 slam, slow aura.</w:t>
      </w:r>
    </w:p>
    <w:p>
      <w:r>
        <w:t>2. Leeching Plague – 2d6/round for 4 rounds, heal caster for half.</w:t>
      </w:r>
    </w:p>
    <w:p>
      <w:r>
        <w:t>3. Aura of Dread – Enemies in 10 ft take -1 to saves/attacks.</w:t>
      </w:r>
    </w:p>
    <w:p>
      <w:r>
        <w:t>4. Soulburn Pact – Sacrifice 20 HP to gain 1 spell slot back (max level 3).</w:t>
      </w:r>
    </w:p>
    <w:p/>
    <w:p>
      <w:r>
        <w:t>📕 Level 5 Spells – 4 Known</w:t>
      </w:r>
    </w:p>
    <w:p>
      <w:r>
        <w:t>1. Summon Death Knight – HP 80, AC 18, 2d10 shadow greatsword.</w:t>
      </w:r>
    </w:p>
    <w:p>
      <w:r>
        <w:t>2. Mass Decay – All enemies in 30 ft take 4d8 necrotic, then 2d6/round (3 rounds).</w:t>
      </w:r>
    </w:p>
    <w:p>
      <w:r>
        <w:t>3. Terror Chain – One target feared for 3 rounds; jumps to next if failed.</w:t>
      </w:r>
    </w:p>
    <w:p>
      <w:r>
        <w:t>4. Grave Gift – Transfer half HP to ally and restore them fully from dying.</w:t>
      </w:r>
    </w:p>
    <w:p/>
    <w:p>
      <w:r>
        <w:t>📕 Level 6 Spells – 4 Known</w:t>
      </w:r>
    </w:p>
    <w:p>
      <w:r>
        <w:t>1. Summon Soul Wraith – HP 100, AC 18, incorporeal, 2d10 necrotic + lifetap.</w:t>
      </w:r>
    </w:p>
    <w:p>
      <w:r>
        <w:t>2. Blood Fog – Heavily obscured area; enemies inside take 3d6 necrotic/round.</w:t>
      </w:r>
    </w:p>
    <w:p>
      <w:r>
        <w:t>3. Command Undeath – Permanently bind up to 2 CR 2 undead to caster.</w:t>
      </w:r>
    </w:p>
    <w:p>
      <w:r>
        <w:t>4. Soulfire Nova – Explodes for 6d6 necrotic and blinds undead.</w:t>
      </w:r>
    </w:p>
    <w:p/>
    <w:p>
      <w:r>
        <w:t>📕 Level 7 Spells – 4 Known</w:t>
      </w:r>
    </w:p>
    <w:p>
      <w:r>
        <w:t>1. Summon Bone Colossus – HP 140, two slam attacks, cleave AoE.</w:t>
      </w:r>
    </w:p>
    <w:p>
      <w:r>
        <w:t>2. Black Reaping – All enemies in cone take 6d8 necrotic, caster heals total.</w:t>
      </w:r>
    </w:p>
    <w:p>
      <w:r>
        <w:t>3. Wail of the Damned – Targets in 30 ft WIS save or be stunned 1 round + 3d6 psychic.</w:t>
      </w:r>
    </w:p>
    <w:p>
      <w:r>
        <w:t>4. Chain of the Grave – Target cannot teleport or move magically for 3 rounds.</w:t>
      </w:r>
    </w:p>
    <w:p/>
    <w:p>
      <w:r>
        <w:t>📕 Level 8 Spells – 4 Known</w:t>
      </w:r>
    </w:p>
    <w:p>
      <w:r>
        <w:t>1. Summon Archlich Shade – HP 160, casts necrotic spells, drains enemies.</w:t>
      </w:r>
    </w:p>
    <w:p>
      <w:r>
        <w:t>2. Mass Resurrection Denial – Prevents resurrection of all corpses in area.</w:t>
      </w:r>
    </w:p>
    <w:p>
      <w:r>
        <w:t>3. Soul Pyre – Burn a corpse to explode for 8d6 fire + necrotic to all in 20 ft.</w:t>
      </w:r>
    </w:p>
    <w:p>
      <w:r>
        <w:t>4. Flesh to Grave – Target with &lt;100 HP must CON save or die and rise as undead.</w:t>
      </w:r>
    </w:p>
    <w:p/>
    <w:p>
      <w:r>
        <w:t>📕 Level 9 Spells – 8 Known</w:t>
      </w:r>
    </w:p>
    <w:p>
      <w:r>
        <w:t>1. Summon Avatar of Decay – HP 250, aura of rot, commands all undead.</w:t>
      </w:r>
    </w:p>
    <w:p>
      <w:r>
        <w:t>2. Doom – Target suffers 10d6 necrotic over 5 rounds and cannot heal.</w:t>
      </w:r>
    </w:p>
    <w:p>
      <w:r>
        <w:t>3. Soul Harvest – All enemies in 60 ft take 6d10, caster absorbs total as HP.</w:t>
      </w:r>
    </w:p>
    <w:p>
      <w:r>
        <w:t>4. Unholy Ascendance – Become a demi-lich for 1 minute: resistance to all, flight, necrotic spells free.</w:t>
      </w:r>
    </w:p>
    <w:p>
      <w:r>
        <w:t>5. Field of Endless Dead – Raise 8 skeletons or zombies under control permanently.</w:t>
      </w:r>
    </w:p>
    <w:p>
      <w:r>
        <w:t>6. Final Word – Kill a creature with HP &lt; 50. If they die, gain their soul as reusable spell slot.</w:t>
      </w:r>
    </w:p>
    <w:p>
      <w:r>
        <w:t>7. Phantom Armageddon – 60 ft radius, 12d10 necrotic and fear to all enemies.</w:t>
      </w:r>
    </w:p>
    <w:p>
      <w:r>
        <w:t>8. Eternal Pact – Upon death, rise once with 1 HP and full spell slots.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